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94DC" w14:textId="77777777" w:rsidR="0009080C" w:rsidRPr="00D81606" w:rsidRDefault="00CF0938" w:rsidP="00CF0938">
      <w:pPr>
        <w:pStyle w:val="Ttulo"/>
        <w:jc w:val="left"/>
        <w:rPr>
          <w:rFonts w:ascii="Roboto Condensed" w:hAnsi="Roboto Condensed"/>
          <w:sz w:val="24"/>
          <w:szCs w:val="24"/>
          <w:lang w:val="es-PE"/>
        </w:rPr>
      </w:pPr>
      <w:r w:rsidRPr="00D81606">
        <w:rPr>
          <w:rFonts w:ascii="Roboto Condensed" w:hAnsi="Roboto Condensed"/>
          <w:sz w:val="24"/>
          <w:szCs w:val="24"/>
          <w:lang w:val="es-PE"/>
        </w:rPr>
        <w:t>Curriculum Vitae</w:t>
      </w:r>
    </w:p>
    <w:p w14:paraId="01739D8F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  <w:lang w:val="es-PE"/>
        </w:rPr>
      </w:pPr>
      <w:r w:rsidRPr="00D81606">
        <w:rPr>
          <w:rFonts w:ascii="Roboto Condensed" w:hAnsi="Roboto Condensed"/>
          <w:sz w:val="24"/>
          <w:szCs w:val="24"/>
          <w:lang w:val="es-PE"/>
        </w:rPr>
        <w:t>Emerson Darwin Vásquez Infante</w:t>
      </w:r>
    </w:p>
    <w:p w14:paraId="4B701E10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  <w:lang w:val="es-PE"/>
        </w:rPr>
      </w:pPr>
      <w:r w:rsidRPr="00D81606">
        <w:rPr>
          <w:rFonts w:ascii="Segoe UI Emoji" w:hAnsi="Segoe UI Emoji" w:cs="Segoe UI Emoji"/>
          <w:sz w:val="24"/>
          <w:szCs w:val="24"/>
        </w:rPr>
        <w:t>📍</w:t>
      </w:r>
      <w:r w:rsidRPr="00D81606">
        <w:rPr>
          <w:rFonts w:ascii="Roboto Condensed" w:hAnsi="Roboto Condensed"/>
          <w:sz w:val="24"/>
          <w:szCs w:val="24"/>
          <w:lang w:val="es-PE"/>
        </w:rPr>
        <w:t xml:space="preserve"> Lambayeque, Peru</w:t>
      </w:r>
    </w:p>
    <w:p w14:paraId="273E1E9C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  <w:lang w:val="es-PE"/>
        </w:rPr>
      </w:pPr>
      <w:r w:rsidRPr="00D81606">
        <w:rPr>
          <w:rFonts w:ascii="Segoe UI Emoji" w:hAnsi="Segoe UI Emoji" w:cs="Segoe UI Emoji"/>
          <w:sz w:val="24"/>
          <w:szCs w:val="24"/>
        </w:rPr>
        <w:t>📞</w:t>
      </w:r>
      <w:r w:rsidRPr="00D81606">
        <w:rPr>
          <w:rFonts w:ascii="Roboto Condensed" w:hAnsi="Roboto Condensed"/>
          <w:sz w:val="24"/>
          <w:szCs w:val="24"/>
          <w:lang w:val="es-PE"/>
        </w:rPr>
        <w:t xml:space="preserve"> +51 938561506</w:t>
      </w:r>
    </w:p>
    <w:p w14:paraId="152920F7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  <w:lang w:val="es-PE"/>
        </w:rPr>
      </w:pPr>
      <w:r w:rsidRPr="00D81606">
        <w:rPr>
          <w:rFonts w:ascii="Segoe UI Emoji" w:hAnsi="Segoe UI Emoji" w:cs="Segoe UI Emoji"/>
          <w:sz w:val="24"/>
          <w:szCs w:val="24"/>
          <w:lang w:val="es-PE"/>
        </w:rPr>
        <w:t>✉</w:t>
      </w:r>
      <w:r w:rsidRPr="00D81606">
        <w:rPr>
          <w:rFonts w:ascii="Roboto Condensed" w:hAnsi="Roboto Condensed"/>
          <w:sz w:val="24"/>
          <w:szCs w:val="24"/>
        </w:rPr>
        <w:t>️</w:t>
      </w:r>
      <w:r w:rsidRPr="00D81606">
        <w:rPr>
          <w:rFonts w:ascii="Roboto Condensed" w:hAnsi="Roboto Condensed"/>
          <w:sz w:val="24"/>
          <w:szCs w:val="24"/>
          <w:lang w:val="es-PE"/>
        </w:rPr>
        <w:t xml:space="preserve"> emersondrw.evsi@gmail.com</w:t>
      </w:r>
    </w:p>
    <w:p w14:paraId="65E2527C" w14:textId="7F250272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  <w:lang w:val="es-PE"/>
        </w:rPr>
      </w:pPr>
      <w:r w:rsidRPr="00D81606">
        <w:rPr>
          <w:rFonts w:ascii="Segoe UI Emoji" w:hAnsi="Segoe UI Emoji" w:cs="Segoe UI Emoji"/>
          <w:sz w:val="24"/>
          <w:szCs w:val="24"/>
        </w:rPr>
        <w:t>🔗</w:t>
      </w:r>
      <w:r w:rsidRPr="00D81606">
        <w:rPr>
          <w:rFonts w:ascii="Roboto Condensed" w:hAnsi="Roboto Condensed"/>
          <w:sz w:val="24"/>
          <w:szCs w:val="24"/>
          <w:lang w:val="es-PE"/>
        </w:rPr>
        <w:t xml:space="preserve"> LinkedIn: </w:t>
      </w:r>
      <w:hyperlink r:id="rId6" w:history="1">
        <w:r w:rsidRPr="00D81606">
          <w:rPr>
            <w:rStyle w:val="Hipervnculo"/>
            <w:rFonts w:ascii="Roboto Condensed" w:hAnsi="Roboto Condensed"/>
            <w:sz w:val="24"/>
            <w:szCs w:val="24"/>
            <w:lang w:val="es-PE"/>
          </w:rPr>
          <w:t>Emerson Darwin Vásquez Infante</w:t>
        </w:r>
      </w:hyperlink>
    </w:p>
    <w:p w14:paraId="36834613" w14:textId="77777777" w:rsidR="0009080C" w:rsidRPr="00D81606" w:rsidRDefault="00CF0938" w:rsidP="00CF0938">
      <w:pPr>
        <w:pStyle w:val="Ttulo1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t>Professional Profile</w:t>
      </w:r>
    </w:p>
    <w:p w14:paraId="65241760" w14:textId="0D4919B9" w:rsidR="0009080C" w:rsidRPr="00D81606" w:rsidRDefault="00CF0938" w:rsidP="00CF0938">
      <w:pPr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b/>
          <w:bCs/>
          <w:sz w:val="24"/>
          <w:szCs w:val="24"/>
        </w:rPr>
        <w:t>Bilingual Salesforce Developer (Spanish – English)</w:t>
      </w:r>
      <w:r w:rsidRPr="00D81606">
        <w:rPr>
          <w:rFonts w:ascii="Roboto Condensed" w:hAnsi="Roboto Condensed"/>
          <w:sz w:val="24"/>
          <w:szCs w:val="24"/>
        </w:rPr>
        <w:t xml:space="preserve"> with over 8 years of software development experience and more than 6 years specializing in Salesforce. Expert in APEX, LWC, Flows, and </w:t>
      </w:r>
      <w:r w:rsidR="00D81606">
        <w:rPr>
          <w:rFonts w:ascii="Roboto Condensed" w:hAnsi="Roboto Condensed"/>
          <w:sz w:val="24"/>
          <w:szCs w:val="24"/>
        </w:rPr>
        <w:t>I</w:t>
      </w:r>
      <w:r w:rsidRPr="00D81606">
        <w:rPr>
          <w:rFonts w:ascii="Roboto Condensed" w:hAnsi="Roboto Condensed"/>
          <w:sz w:val="24"/>
          <w:szCs w:val="24"/>
        </w:rPr>
        <w:t>ntegrations, with solid experience in international projects and technical leadership. Recognized for applying development best practices, process automation, and data management, delivering scalable and high-impact solutions across multiple industries (financial, legal, e-commerce, media).</w:t>
      </w:r>
    </w:p>
    <w:p w14:paraId="34A19ADD" w14:textId="77777777" w:rsidR="0009080C" w:rsidRPr="00D81606" w:rsidRDefault="00CF0938" w:rsidP="00CF0938">
      <w:pPr>
        <w:pStyle w:val="Ttulo1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t>Technical Skills</w:t>
      </w:r>
    </w:p>
    <w:p w14:paraId="36BED3B9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b/>
          <w:bCs/>
          <w:sz w:val="24"/>
          <w:szCs w:val="24"/>
        </w:rPr>
        <w:t>Salesforce:</w:t>
      </w:r>
      <w:r w:rsidRPr="00D81606">
        <w:rPr>
          <w:rFonts w:ascii="Roboto Condensed" w:hAnsi="Roboto Condensed"/>
          <w:sz w:val="24"/>
          <w:szCs w:val="24"/>
        </w:rPr>
        <w:t xml:space="preserve"> Setup, APEX (Triggers, Controllers, Batches, Asynchronous), LWC, Aura Components, Flow Builders, Data Modeling, Process Automation, Communities, Pardot, Reports &amp; Dashboards.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sz w:val="24"/>
          <w:szCs w:val="24"/>
        </w:rPr>
        <w:t>Development</w:t>
      </w:r>
      <w:r w:rsidRPr="00D81606">
        <w:rPr>
          <w:rFonts w:ascii="Roboto Condensed" w:hAnsi="Roboto Condensed"/>
          <w:sz w:val="24"/>
          <w:szCs w:val="24"/>
        </w:rPr>
        <w:t>: Javascript, PHP, Bootstrap, SQL Server.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sz w:val="24"/>
          <w:szCs w:val="24"/>
        </w:rPr>
        <w:t xml:space="preserve">DevOps / CI-CD: </w:t>
      </w:r>
      <w:r w:rsidRPr="00D81606">
        <w:rPr>
          <w:rFonts w:ascii="Roboto Condensed" w:hAnsi="Roboto Condensed"/>
          <w:sz w:val="24"/>
          <w:szCs w:val="24"/>
        </w:rPr>
        <w:t>Gearset, Github, GitLab, Jenkins, SFDX, VSCode.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sz w:val="24"/>
          <w:szCs w:val="24"/>
        </w:rPr>
        <w:t>Integrations</w:t>
      </w:r>
      <w:r w:rsidRPr="00D81606">
        <w:rPr>
          <w:rFonts w:ascii="Roboto Condensed" w:hAnsi="Roboto Condensed"/>
          <w:sz w:val="24"/>
          <w:szCs w:val="24"/>
        </w:rPr>
        <w:t>: REST/SOAP (oAuth 2.0), Data Loader, Jitterbit.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sz w:val="24"/>
          <w:szCs w:val="24"/>
        </w:rPr>
        <w:t>Other</w:t>
      </w:r>
      <w:r w:rsidRPr="00D81606">
        <w:rPr>
          <w:rFonts w:ascii="Roboto Condensed" w:hAnsi="Roboto Condensed"/>
          <w:sz w:val="24"/>
          <w:szCs w:val="24"/>
        </w:rPr>
        <w:t>: Advanced Excel, Web Scraping.</w:t>
      </w:r>
    </w:p>
    <w:p w14:paraId="51CD25F7" w14:textId="77777777" w:rsidR="0009080C" w:rsidRPr="00D81606" w:rsidRDefault="00CF0938" w:rsidP="00CF0938">
      <w:pPr>
        <w:pStyle w:val="Ttulo1"/>
        <w:jc w:val="left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t>Certifications</w:t>
      </w:r>
    </w:p>
    <w:p w14:paraId="463652B1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t>- Salesforce Certified AI Associate</w:t>
      </w:r>
      <w:r w:rsidRPr="00D81606">
        <w:rPr>
          <w:rFonts w:ascii="Roboto Condensed" w:hAnsi="Roboto Condensed"/>
          <w:sz w:val="24"/>
          <w:szCs w:val="24"/>
        </w:rPr>
        <w:br/>
        <w:t>- Salesforce Certified Platform Foundations</w:t>
      </w:r>
      <w:r w:rsidRPr="00D81606">
        <w:rPr>
          <w:rFonts w:ascii="Roboto Condensed" w:hAnsi="Roboto Condensed"/>
          <w:sz w:val="24"/>
          <w:szCs w:val="24"/>
        </w:rPr>
        <w:br/>
        <w:t>- Salesforce App Builder (Scheduled)</w:t>
      </w:r>
      <w:r w:rsidRPr="00D81606">
        <w:rPr>
          <w:rFonts w:ascii="Roboto Condensed" w:hAnsi="Roboto Condensed"/>
          <w:sz w:val="24"/>
          <w:szCs w:val="24"/>
        </w:rPr>
        <w:br/>
        <w:t>- Salesforce Developer I (Scheduled)</w:t>
      </w:r>
    </w:p>
    <w:p w14:paraId="2D0F2199" w14:textId="77777777" w:rsidR="0009080C" w:rsidRPr="00D81606" w:rsidRDefault="00CF0938" w:rsidP="00CF0938">
      <w:pPr>
        <w:pStyle w:val="Ttulo1"/>
        <w:jc w:val="left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lastRenderedPageBreak/>
        <w:t>Professional Experience</w:t>
      </w:r>
    </w:p>
    <w:p w14:paraId="1D62050E" w14:textId="77777777" w:rsidR="001C621B" w:rsidRDefault="00CF0938" w:rsidP="00CF0938">
      <w:pPr>
        <w:jc w:val="left"/>
        <w:rPr>
          <w:rFonts w:ascii="Roboto Condensed" w:hAnsi="Roboto Condensed"/>
          <w:b/>
          <w:bCs/>
          <w:i/>
          <w:iCs/>
          <w:sz w:val="24"/>
          <w:szCs w:val="24"/>
        </w:rPr>
      </w:pPr>
      <w:r w:rsidRPr="00D81606">
        <w:rPr>
          <w:rFonts w:ascii="Roboto Condensed" w:hAnsi="Roboto Condensed"/>
          <w:b/>
          <w:bCs/>
          <w:sz w:val="24"/>
          <w:szCs w:val="24"/>
        </w:rPr>
        <w:t>Globant, Peru — Jun 2019 – Jul 2025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Salesforce Developer — Sept 2024 – Jul 2025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IDB Tower Support (International Project)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t>- Provided support and ticket resolution with direct client interaction in English.</w:t>
      </w:r>
      <w:r w:rsidRPr="00D81606">
        <w:rPr>
          <w:rFonts w:ascii="Roboto Condensed" w:hAnsi="Roboto Condensed"/>
          <w:sz w:val="24"/>
          <w:szCs w:val="24"/>
        </w:rPr>
        <w:br/>
        <w:t>- Developed and improved Apex functionalities and interfaces.</w:t>
      </w:r>
      <w:r w:rsidRPr="00D81606">
        <w:rPr>
          <w:rFonts w:ascii="Roboto Condensed" w:hAnsi="Roboto Condensed"/>
          <w:sz w:val="24"/>
          <w:szCs w:val="24"/>
        </w:rPr>
        <w:br/>
        <w:t>- Managed data and automated processes.</w:t>
      </w:r>
      <w:r w:rsidRPr="00D81606">
        <w:rPr>
          <w:rFonts w:ascii="Roboto Condensed" w:hAnsi="Roboto Condensed"/>
          <w:sz w:val="24"/>
          <w:szCs w:val="24"/>
        </w:rPr>
        <w:br/>
        <w:t>Technologies: Lightning Components, Flow Builders, Data Uploader, VSCode, SFDX.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Salesforce Developer — Apr 2024 – Aug 2024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IDB Legal Stratus</w:t>
      </w:r>
      <w:r w:rsidRPr="00D81606">
        <w:rPr>
          <w:rFonts w:ascii="Roboto Condensed" w:hAnsi="Roboto Condensed"/>
          <w:sz w:val="24"/>
          <w:szCs w:val="24"/>
        </w:rPr>
        <w:br/>
        <w:t>- Developed Apex functionalities for legal solutions.</w:t>
      </w:r>
      <w:r w:rsidRPr="00D81606">
        <w:rPr>
          <w:rFonts w:ascii="Roboto Condensed" w:hAnsi="Roboto Condensed"/>
          <w:sz w:val="24"/>
          <w:szCs w:val="24"/>
        </w:rPr>
        <w:br/>
        <w:t>- Optimized Apex code and maintained integrations.</w:t>
      </w:r>
      <w:r w:rsidRPr="00D81606">
        <w:rPr>
          <w:rFonts w:ascii="Roboto Condensed" w:hAnsi="Roboto Condensed"/>
          <w:sz w:val="24"/>
          <w:szCs w:val="24"/>
        </w:rPr>
        <w:br/>
        <w:t>Technologies: Lightning Components, Flow Builders, Data Uploader, VSCode, SFDX.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Salesforce Developer | Technical Leader — Jul 2023 – Apr 2024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Mercado Libre FPS</w:t>
      </w:r>
      <w:r w:rsidRPr="00D81606">
        <w:rPr>
          <w:rFonts w:ascii="Roboto Condensed" w:hAnsi="Roboto Condensed"/>
          <w:sz w:val="24"/>
          <w:szCs w:val="24"/>
        </w:rPr>
        <w:br/>
        <w:t>- Led Salesforce development team with technical guidance.</w:t>
      </w:r>
      <w:r w:rsidRPr="00D81606">
        <w:rPr>
          <w:rFonts w:ascii="Roboto Condensed" w:hAnsi="Roboto Condensed"/>
          <w:sz w:val="24"/>
          <w:szCs w:val="24"/>
        </w:rPr>
        <w:br/>
        <w:t>- Implemented Apex functionalities and process automation with Flows.</w:t>
      </w:r>
      <w:r w:rsidRPr="00D81606">
        <w:rPr>
          <w:rFonts w:ascii="Roboto Condensed" w:hAnsi="Roboto Condensed"/>
          <w:sz w:val="24"/>
          <w:szCs w:val="24"/>
        </w:rPr>
        <w:br/>
        <w:t>- Coordinated Trailhead configurations and data management.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Salesforce Developer — Mar 2023 – Jun 2023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ME Elecmetal Rollout NA</w:t>
      </w:r>
      <w:r w:rsidRPr="00D81606">
        <w:rPr>
          <w:rFonts w:ascii="Roboto Condensed" w:hAnsi="Roboto Condensed"/>
          <w:sz w:val="24"/>
          <w:szCs w:val="24"/>
        </w:rPr>
        <w:br/>
        <w:t>- Developed and deployed Salesforce in a regional project.</w:t>
      </w:r>
      <w:r w:rsidRPr="00D81606">
        <w:rPr>
          <w:rFonts w:ascii="Roboto Condensed" w:hAnsi="Roboto Condensed"/>
          <w:sz w:val="24"/>
          <w:szCs w:val="24"/>
        </w:rPr>
        <w:br/>
        <w:t>- Improved Apex code, managed data, and provided technical support.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Business/Technical Analyst — May 2022 – Dec 2022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Mercado Libre</w:t>
      </w:r>
      <w:r w:rsidRPr="00D81606">
        <w:rPr>
          <w:rFonts w:ascii="Roboto Condensed" w:hAnsi="Roboto Condensed"/>
          <w:sz w:val="24"/>
          <w:szCs w:val="24"/>
        </w:rPr>
        <w:br/>
        <w:t>- Managed key users, provided support, and created Jira tickets.</w:t>
      </w:r>
      <w:r w:rsidRPr="00D81606">
        <w:rPr>
          <w:rFonts w:ascii="Roboto Condensed" w:hAnsi="Roboto Condensed"/>
          <w:sz w:val="24"/>
          <w:szCs w:val="24"/>
        </w:rPr>
        <w:br/>
        <w:t>- Automated processes with Pardot and Flows.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Salesforce Developer — Jul 2019 – Mar 2022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Disney ABC – M360</w:t>
      </w:r>
      <w:r w:rsidRPr="00D81606">
        <w:rPr>
          <w:rFonts w:ascii="Roboto Condensed" w:hAnsi="Roboto Condensed"/>
          <w:sz w:val="24"/>
          <w:szCs w:val="24"/>
        </w:rPr>
        <w:br/>
        <w:t>- Developed business logic and customized Salesforce (objects, layouts, chatter).</w:t>
      </w:r>
      <w:r w:rsidRPr="00D81606">
        <w:rPr>
          <w:rFonts w:ascii="Roboto Condensed" w:hAnsi="Roboto Condensed"/>
          <w:sz w:val="24"/>
          <w:szCs w:val="24"/>
        </w:rPr>
        <w:br/>
        <w:t>- Implemented Aura Components and intelligent notifications.</w:t>
      </w:r>
      <w:r w:rsidRPr="00D81606">
        <w:rPr>
          <w:rFonts w:ascii="Roboto Condensed" w:hAnsi="Roboto Condensed"/>
          <w:sz w:val="24"/>
          <w:szCs w:val="24"/>
        </w:rPr>
        <w:br/>
        <w:t>- Provided user support and worked under Scrum methodology.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</w:p>
    <w:p w14:paraId="3888C77E" w14:textId="69A94251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</w:rPr>
      </w:pPr>
      <w:r w:rsidRPr="001C621B">
        <w:rPr>
          <w:rFonts w:ascii="Roboto Condensed" w:hAnsi="Roboto Condensed"/>
          <w:b/>
          <w:bCs/>
          <w:i/>
          <w:iCs/>
          <w:sz w:val="24"/>
          <w:szCs w:val="24"/>
        </w:rPr>
        <w:lastRenderedPageBreak/>
        <w:t>AVANXO Peru — Jun 2019 – Jul 2019</w:t>
      </w:r>
      <w:r w:rsidRPr="001C621B">
        <w:rPr>
          <w:rFonts w:ascii="Roboto Condensed" w:hAnsi="Roboto Condensed"/>
          <w:i/>
          <w:iCs/>
          <w:sz w:val="24"/>
          <w:szCs w:val="24"/>
        </w:rPr>
        <w:br/>
      </w:r>
      <w:r w:rsidRPr="001C621B">
        <w:rPr>
          <w:rFonts w:ascii="Roboto Condensed" w:hAnsi="Roboto Condensed"/>
          <w:b/>
          <w:bCs/>
          <w:i/>
          <w:iCs/>
          <w:sz w:val="24"/>
          <w:szCs w:val="24"/>
        </w:rPr>
        <w:t>Salesforce Technical Consultant – Universidad del Rosario</w:t>
      </w:r>
      <w:r w:rsidRPr="00D81606">
        <w:rPr>
          <w:rFonts w:ascii="Roboto Condensed" w:hAnsi="Roboto Condensed"/>
          <w:sz w:val="24"/>
          <w:szCs w:val="24"/>
        </w:rPr>
        <w:br/>
        <w:t>- Delivered Apex improvements and technical tutoring.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CloudCreations – SERTPRO 360 — Sep 2018 – Jun 2019</w:t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br/>
        <w:t>Salesforce Developer</w:t>
      </w:r>
      <w:r w:rsidRPr="00D81606">
        <w:rPr>
          <w:rFonts w:ascii="Roboto Condensed" w:hAnsi="Roboto Condensed"/>
          <w:sz w:val="24"/>
          <w:szCs w:val="24"/>
        </w:rPr>
        <w:br/>
        <w:t>- Migrated data and customized objects.</w:t>
      </w:r>
      <w:r w:rsidRPr="00D81606">
        <w:rPr>
          <w:rFonts w:ascii="Roboto Condensed" w:hAnsi="Roboto Condensed"/>
          <w:sz w:val="24"/>
          <w:szCs w:val="24"/>
        </w:rPr>
        <w:br/>
        <w:t>- Built REST/SOAP integrations with oAuth 2.0 security.</w:t>
      </w:r>
      <w:r w:rsidRPr="00D81606">
        <w:rPr>
          <w:rFonts w:ascii="Roboto Condensed" w:hAnsi="Roboto Condensed"/>
          <w:sz w:val="24"/>
          <w:szCs w:val="24"/>
        </w:rPr>
        <w:br/>
        <w:t>- Designed dashboards and reports for executive management.</w:t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sz w:val="24"/>
          <w:szCs w:val="24"/>
        </w:rPr>
        <w:br/>
      </w:r>
      <w:r w:rsidRPr="00D81606">
        <w:rPr>
          <w:rFonts w:ascii="Roboto Condensed" w:hAnsi="Roboto Condensed"/>
          <w:b/>
          <w:bCs/>
          <w:i/>
          <w:iCs/>
          <w:sz w:val="24"/>
          <w:szCs w:val="24"/>
        </w:rPr>
        <w:t>Previous Analyst/Developer Experience (2016 – 2018)</w:t>
      </w:r>
      <w:r w:rsidRPr="00D81606">
        <w:rPr>
          <w:rFonts w:ascii="Roboto Condensed" w:hAnsi="Roboto Condensed"/>
          <w:sz w:val="24"/>
          <w:szCs w:val="24"/>
        </w:rPr>
        <w:br/>
        <w:t>- Developed management systems, user support, reporting, and ERP maintenance at Universidad Juan Mejía Baca, Industria Arrocera de América, and Organización Educativa CIMA.</w:t>
      </w:r>
    </w:p>
    <w:p w14:paraId="725A0F9A" w14:textId="77777777" w:rsidR="0009080C" w:rsidRPr="00D81606" w:rsidRDefault="00CF0938" w:rsidP="00CF0938">
      <w:pPr>
        <w:pStyle w:val="Ttulo1"/>
        <w:jc w:val="left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t>Education</w:t>
      </w:r>
    </w:p>
    <w:p w14:paraId="04157731" w14:textId="77777777" w:rsidR="0009080C" w:rsidRPr="00D81606" w:rsidRDefault="00CF0938" w:rsidP="00CF0938">
      <w:pPr>
        <w:jc w:val="left"/>
        <w:rPr>
          <w:rFonts w:ascii="Roboto Condensed" w:hAnsi="Roboto Condensed"/>
          <w:sz w:val="24"/>
          <w:szCs w:val="24"/>
        </w:rPr>
      </w:pPr>
      <w:r w:rsidRPr="00D81606">
        <w:rPr>
          <w:rFonts w:ascii="Roboto Condensed" w:hAnsi="Roboto Condensed"/>
          <w:sz w:val="24"/>
          <w:szCs w:val="24"/>
        </w:rPr>
        <w:t>Universidad Señor de Sipán — 2017</w:t>
      </w:r>
      <w:r w:rsidRPr="00D81606">
        <w:rPr>
          <w:rFonts w:ascii="Roboto Condensed" w:hAnsi="Roboto Condensed"/>
          <w:sz w:val="24"/>
          <w:szCs w:val="24"/>
        </w:rPr>
        <w:br/>
        <w:t>Bachelor’s Degree in Systems Engineering</w:t>
      </w:r>
    </w:p>
    <w:sectPr w:rsidR="0009080C" w:rsidRPr="00D816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80C"/>
    <w:rsid w:val="0015074B"/>
    <w:rsid w:val="001C621B"/>
    <w:rsid w:val="0029639D"/>
    <w:rsid w:val="00326F90"/>
    <w:rsid w:val="00AA1D8D"/>
    <w:rsid w:val="00B47730"/>
    <w:rsid w:val="00CB0664"/>
    <w:rsid w:val="00CF0938"/>
    <w:rsid w:val="00D81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4C5CBD"/>
  <w14:defaultImageDpi w14:val="300"/>
  <w15:docId w15:val="{3A949BEC-8A71-4258-AFF1-B1C6A498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8160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emerson-darwin-v&#225;squez-infante-49142b1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Emerson Vásquez</cp:lastModifiedBy>
  <cp:revision>4</cp:revision>
  <dcterms:created xsi:type="dcterms:W3CDTF">2013-12-23T23:15:00Z</dcterms:created>
  <dcterms:modified xsi:type="dcterms:W3CDTF">2025-09-30T20:35:00Z</dcterms:modified>
  <cp:category/>
</cp:coreProperties>
</file>