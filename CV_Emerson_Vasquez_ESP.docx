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84FD" w14:textId="6DDF0FC1" w:rsidR="00536332" w:rsidRPr="00D00155" w:rsidRDefault="00536332">
      <w:pPr>
        <w:jc w:val="left"/>
        <w:rPr>
          <w:rFonts w:ascii="Roboto Condensed" w:eastAsiaTheme="majorEastAsia" w:hAnsi="Roboto Condensed" w:cstheme="majorBidi"/>
          <w:b/>
          <w:bCs/>
          <w:color w:val="4F81BD" w:themeColor="accent1"/>
          <w:lang w:val="es-PE"/>
        </w:rPr>
      </w:pPr>
      <w:r w:rsidRPr="000132CE">
        <w:rPr>
          <w:rStyle w:val="Textoennegrita"/>
          <w:rFonts w:ascii="Roboto Condensed" w:hAnsi="Roboto Condensed"/>
          <w:lang w:val="es-PE"/>
        </w:rPr>
        <w:t>Emerson Darwin Vásquez Infante</w:t>
      </w:r>
      <w:r w:rsidRPr="000132CE">
        <w:rPr>
          <w:rFonts w:ascii="Roboto Condensed" w:hAnsi="Roboto Condensed"/>
          <w:lang w:val="es-PE"/>
        </w:rPr>
        <w:br/>
      </w:r>
      <w:r w:rsidRPr="00D00155">
        <w:rPr>
          <w:rFonts w:ascii="Segoe UI Emoji" w:hAnsi="Segoe UI Emoji" w:cs="Segoe UI Emoji"/>
        </w:rPr>
        <w:t>📍</w:t>
      </w:r>
      <w:r w:rsidRPr="000132CE">
        <w:rPr>
          <w:rFonts w:ascii="Roboto Condensed" w:hAnsi="Roboto Condensed"/>
          <w:lang w:val="es-PE"/>
        </w:rPr>
        <w:t xml:space="preserve"> </w:t>
      </w:r>
      <w:r w:rsidR="00D00155" w:rsidRPr="000132CE">
        <w:rPr>
          <w:rFonts w:ascii="Roboto Condensed" w:hAnsi="Roboto Condensed"/>
          <w:lang w:val="es-PE"/>
        </w:rPr>
        <w:t>Lambayeque</w:t>
      </w:r>
      <w:r w:rsidRPr="000132CE">
        <w:rPr>
          <w:rFonts w:ascii="Roboto Condensed" w:hAnsi="Roboto Condensed"/>
          <w:lang w:val="es-PE"/>
        </w:rPr>
        <w:t>, Perú</w:t>
      </w:r>
      <w:r w:rsidRPr="000132CE">
        <w:rPr>
          <w:rFonts w:ascii="Roboto Condensed" w:hAnsi="Roboto Condensed"/>
          <w:lang w:val="es-PE"/>
        </w:rPr>
        <w:br/>
      </w:r>
      <w:r w:rsidRPr="00D00155">
        <w:rPr>
          <w:rFonts w:ascii="Segoe UI Emoji" w:hAnsi="Segoe UI Emoji" w:cs="Segoe UI Emoji"/>
        </w:rPr>
        <w:t>📞</w:t>
      </w:r>
      <w:r w:rsidRPr="000132CE">
        <w:rPr>
          <w:rFonts w:ascii="Roboto Condensed" w:hAnsi="Roboto Condensed"/>
          <w:lang w:val="es-PE"/>
        </w:rPr>
        <w:t xml:space="preserve"> +51 938561506</w:t>
      </w:r>
      <w:r w:rsidRPr="000132CE">
        <w:rPr>
          <w:rFonts w:ascii="Roboto Condensed" w:hAnsi="Roboto Condensed"/>
          <w:lang w:val="es-PE"/>
        </w:rPr>
        <w:br/>
      </w:r>
      <w:r w:rsidRPr="000132CE">
        <w:rPr>
          <w:rFonts w:ascii="Segoe UI Emoji" w:hAnsi="Segoe UI Emoji" w:cs="Segoe UI Emoji"/>
          <w:lang w:val="es-PE"/>
        </w:rPr>
        <w:t>✉</w:t>
      </w:r>
      <w:r w:rsidRPr="00D00155">
        <w:rPr>
          <w:rFonts w:ascii="Roboto Condensed" w:hAnsi="Roboto Condensed"/>
        </w:rPr>
        <w:t>️</w:t>
      </w:r>
      <w:r w:rsidRPr="000132CE">
        <w:rPr>
          <w:rFonts w:ascii="Roboto Condensed" w:hAnsi="Roboto Condensed"/>
          <w:lang w:val="es-PE"/>
        </w:rPr>
        <w:t xml:space="preserve"> emersondrw.evsi@gmail.com</w:t>
      </w:r>
      <w:r w:rsidRPr="000132CE">
        <w:rPr>
          <w:rFonts w:ascii="Roboto Condensed" w:hAnsi="Roboto Condensed"/>
          <w:lang w:val="es-PE"/>
        </w:rPr>
        <w:br/>
      </w:r>
      <w:r w:rsidRPr="00D00155">
        <w:rPr>
          <w:rFonts w:ascii="Segoe UI Emoji" w:hAnsi="Segoe UI Emoji" w:cs="Segoe UI Emoji"/>
        </w:rPr>
        <w:t>🔗</w:t>
      </w:r>
      <w:r w:rsidRPr="000132CE">
        <w:rPr>
          <w:rFonts w:ascii="Roboto Condensed" w:hAnsi="Roboto Condensed"/>
          <w:lang w:val="es-PE"/>
        </w:rPr>
        <w:t xml:space="preserve"> LinkedIn: </w:t>
      </w:r>
      <w:r w:rsidR="000132CE">
        <w:fldChar w:fldCharType="begin"/>
      </w:r>
      <w:r w:rsidR="000132CE" w:rsidRPr="000132CE">
        <w:rPr>
          <w:lang w:val="es-PE"/>
        </w:rPr>
        <w:instrText xml:space="preserve"> HYPERLINK "https://www.linkedin.com/in/emerson-darwin-v%C3%A1squez-infante-49142b173/" </w:instrText>
      </w:r>
      <w:r w:rsidR="000132CE">
        <w:fldChar w:fldCharType="separate"/>
      </w:r>
      <w:r w:rsidRPr="000132CE">
        <w:rPr>
          <w:rStyle w:val="Hipervnculo"/>
          <w:rFonts w:ascii="Roboto Condensed" w:hAnsi="Roboto Condensed"/>
          <w:lang w:val="es-PE"/>
        </w:rPr>
        <w:t>Emerson Darwin Vásquez Infante | LinkedIn</w:t>
      </w:r>
      <w:r w:rsidR="000132CE">
        <w:rPr>
          <w:rStyle w:val="Hipervnculo"/>
          <w:rFonts w:ascii="Roboto Condensed" w:hAnsi="Roboto Condensed"/>
        </w:rPr>
        <w:fldChar w:fldCharType="end"/>
      </w:r>
    </w:p>
    <w:p w14:paraId="128EE35B" w14:textId="36EB4B0A" w:rsidR="003B650C" w:rsidRPr="00D00155" w:rsidRDefault="00536332" w:rsidP="003B650C">
      <w:pPr>
        <w:pStyle w:val="Ttulo3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P</w:t>
      </w:r>
      <w:r w:rsidR="003B650C" w:rsidRPr="00D00155">
        <w:rPr>
          <w:rFonts w:ascii="Roboto Condensed" w:hAnsi="Roboto Condensed"/>
          <w:lang w:val="es-PE"/>
        </w:rPr>
        <w:t>erfil Profesional</w:t>
      </w:r>
    </w:p>
    <w:p w14:paraId="0EB4D495" w14:textId="77777777" w:rsidR="003B650C" w:rsidRPr="00D00155" w:rsidRDefault="003B650C" w:rsidP="003B650C">
      <w:pPr>
        <w:pStyle w:val="NormalWeb"/>
        <w:rPr>
          <w:rFonts w:ascii="Roboto Condensed" w:hAnsi="Roboto Condensed"/>
        </w:rPr>
      </w:pPr>
      <w:r w:rsidRPr="00D00155">
        <w:rPr>
          <w:rFonts w:ascii="Roboto Condensed" w:hAnsi="Roboto Condensed"/>
        </w:rPr>
        <w:t>Desarrollador Salesforce bilingüe (</w:t>
      </w:r>
      <w:proofErr w:type="gramStart"/>
      <w:r w:rsidRPr="00D00155">
        <w:rPr>
          <w:rFonts w:ascii="Roboto Condensed" w:hAnsi="Roboto Condensed"/>
        </w:rPr>
        <w:t>Español</w:t>
      </w:r>
      <w:proofErr w:type="gramEnd"/>
      <w:r w:rsidRPr="00D00155">
        <w:rPr>
          <w:rFonts w:ascii="Roboto Condensed" w:hAnsi="Roboto Condensed"/>
        </w:rPr>
        <w:t xml:space="preserve"> – Inglés) con más de 8 años de experiencia en desarrollo de software y más de 6 años especializado en Salesforce. Experto en APEX, LWC, </w:t>
      </w:r>
      <w:proofErr w:type="spellStart"/>
      <w:r w:rsidRPr="00D00155">
        <w:rPr>
          <w:rFonts w:ascii="Roboto Condensed" w:hAnsi="Roboto Condensed"/>
        </w:rPr>
        <w:t>Flows</w:t>
      </w:r>
      <w:proofErr w:type="spellEnd"/>
      <w:r w:rsidRPr="00D00155">
        <w:rPr>
          <w:rFonts w:ascii="Roboto Condensed" w:hAnsi="Roboto Condensed"/>
        </w:rPr>
        <w:t xml:space="preserve"> e integraciones, con sólida experiencia en proyectos internacionales y liderazgo técnico. Destaco por aplicar buenas prácticas de desarrollo, automatización de procesos y gestión de datos, entregando soluciones escalables y de alto impacto para distintos sectores (financiero, legal, e-</w:t>
      </w:r>
      <w:proofErr w:type="spellStart"/>
      <w:r w:rsidRPr="00D00155">
        <w:rPr>
          <w:rFonts w:ascii="Roboto Condensed" w:hAnsi="Roboto Condensed"/>
        </w:rPr>
        <w:t>commerce</w:t>
      </w:r>
      <w:proofErr w:type="spellEnd"/>
      <w:r w:rsidRPr="00D00155">
        <w:rPr>
          <w:rFonts w:ascii="Roboto Condensed" w:hAnsi="Roboto Condensed"/>
        </w:rPr>
        <w:t>, medios).</w:t>
      </w:r>
    </w:p>
    <w:p w14:paraId="4A4C0649" w14:textId="77777777" w:rsidR="003B650C" w:rsidRPr="00D00155" w:rsidRDefault="000132CE" w:rsidP="003B650C">
      <w:pPr>
        <w:rPr>
          <w:rFonts w:ascii="Roboto Condensed" w:hAnsi="Roboto Condensed"/>
        </w:rPr>
      </w:pPr>
      <w:r>
        <w:rPr>
          <w:rFonts w:ascii="Roboto Condensed" w:hAnsi="Roboto Condensed"/>
        </w:rPr>
        <w:pict w14:anchorId="0B4199B6">
          <v:rect id="_x0000_i1025" style="width:0;height:1.5pt" o:hralign="center" o:hrstd="t" o:hr="t" fillcolor="#a0a0a0" stroked="f"/>
        </w:pict>
      </w:r>
    </w:p>
    <w:p w14:paraId="6199F429" w14:textId="77777777" w:rsidR="003B650C" w:rsidRPr="00D00155" w:rsidRDefault="003B650C" w:rsidP="003B650C">
      <w:pPr>
        <w:pStyle w:val="Ttulo3"/>
        <w:rPr>
          <w:rFonts w:ascii="Roboto Condensed" w:hAnsi="Roboto Condensed"/>
        </w:rPr>
      </w:pPr>
      <w:proofErr w:type="spellStart"/>
      <w:r w:rsidRPr="00D00155">
        <w:rPr>
          <w:rFonts w:ascii="Roboto Condensed" w:hAnsi="Roboto Condensed"/>
        </w:rPr>
        <w:t>Habilidades</w:t>
      </w:r>
      <w:proofErr w:type="spellEnd"/>
      <w:r w:rsidRPr="00D00155">
        <w:rPr>
          <w:rFonts w:ascii="Roboto Condensed" w:hAnsi="Roboto Condensed"/>
        </w:rPr>
        <w:t xml:space="preserve"> </w:t>
      </w:r>
      <w:proofErr w:type="spellStart"/>
      <w:r w:rsidRPr="00D00155">
        <w:rPr>
          <w:rFonts w:ascii="Roboto Condensed" w:hAnsi="Roboto Condensed"/>
        </w:rPr>
        <w:t>Técnicas</w:t>
      </w:r>
      <w:proofErr w:type="spellEnd"/>
    </w:p>
    <w:p w14:paraId="6A38BA55" w14:textId="39BF18C6" w:rsidR="003B650C" w:rsidRPr="00D00155" w:rsidRDefault="003B650C" w:rsidP="003B650C">
      <w:pPr>
        <w:pStyle w:val="NormalWeb"/>
        <w:rPr>
          <w:rFonts w:ascii="Roboto Condensed" w:hAnsi="Roboto Condensed"/>
          <w:lang w:val="en-US"/>
        </w:rPr>
      </w:pPr>
      <w:r w:rsidRPr="00D00155">
        <w:rPr>
          <w:rStyle w:val="Textoennegrita"/>
          <w:rFonts w:ascii="Roboto Condensed" w:hAnsi="Roboto Condensed"/>
          <w:lang w:val="en-US"/>
        </w:rPr>
        <w:t>Salesforce</w:t>
      </w:r>
      <w:r w:rsidRPr="00D00155">
        <w:rPr>
          <w:rFonts w:ascii="Roboto Condensed" w:hAnsi="Roboto Condensed"/>
          <w:lang w:val="en-US"/>
        </w:rPr>
        <w:t>: Setup, APEX (Triggers, Controllers, Batches, Asynchronous), LWC, Aura Components, Flow Builders, Data Modeling, Process Automation, Communities, Pardot</w:t>
      </w:r>
      <w:r w:rsidR="00536332" w:rsidRPr="00D00155">
        <w:rPr>
          <w:rFonts w:ascii="Roboto Condensed" w:hAnsi="Roboto Condensed"/>
          <w:lang w:val="en-US"/>
        </w:rPr>
        <w:t>, Reports &amp; Dashboards.</w:t>
      </w:r>
    </w:p>
    <w:p w14:paraId="1D514F3C" w14:textId="77777777" w:rsidR="003B650C" w:rsidRPr="00D00155" w:rsidRDefault="003B650C" w:rsidP="003B650C">
      <w:pPr>
        <w:pStyle w:val="NormalWeb"/>
        <w:rPr>
          <w:rFonts w:ascii="Roboto Condensed" w:hAnsi="Roboto Condensed"/>
          <w:lang w:val="en-US"/>
        </w:rPr>
      </w:pPr>
      <w:r w:rsidRPr="00D00155">
        <w:rPr>
          <w:rStyle w:val="Textoennegrita"/>
          <w:rFonts w:ascii="Roboto Condensed" w:hAnsi="Roboto Condensed"/>
          <w:lang w:val="en-US"/>
        </w:rPr>
        <w:t>Desarrollo</w:t>
      </w:r>
      <w:r w:rsidRPr="00D00155">
        <w:rPr>
          <w:rFonts w:ascii="Roboto Condensed" w:hAnsi="Roboto Condensed"/>
          <w:lang w:val="en-US"/>
        </w:rPr>
        <w:t xml:space="preserve">: </w:t>
      </w:r>
      <w:proofErr w:type="spellStart"/>
      <w:r w:rsidRPr="00D00155">
        <w:rPr>
          <w:rFonts w:ascii="Roboto Condensed" w:hAnsi="Roboto Condensed"/>
          <w:lang w:val="en-US"/>
        </w:rPr>
        <w:t>Javascript</w:t>
      </w:r>
      <w:proofErr w:type="spellEnd"/>
      <w:r w:rsidRPr="00D00155">
        <w:rPr>
          <w:rFonts w:ascii="Roboto Condensed" w:hAnsi="Roboto Condensed"/>
          <w:lang w:val="en-US"/>
        </w:rPr>
        <w:t>, PHP, Bootstrap, SQL Server.</w:t>
      </w:r>
    </w:p>
    <w:p w14:paraId="53596A0B" w14:textId="77777777" w:rsidR="003B650C" w:rsidRPr="00D00155" w:rsidRDefault="003B650C" w:rsidP="003B650C">
      <w:pPr>
        <w:pStyle w:val="NormalWeb"/>
        <w:rPr>
          <w:rFonts w:ascii="Roboto Condensed" w:hAnsi="Roboto Condensed"/>
          <w:lang w:val="en-US"/>
        </w:rPr>
      </w:pPr>
      <w:r w:rsidRPr="00D00155">
        <w:rPr>
          <w:rStyle w:val="Textoennegrita"/>
          <w:rFonts w:ascii="Roboto Condensed" w:hAnsi="Roboto Condensed"/>
          <w:lang w:val="en-US"/>
        </w:rPr>
        <w:t>DevOps / CI-CD</w:t>
      </w:r>
      <w:r w:rsidRPr="00D00155">
        <w:rPr>
          <w:rFonts w:ascii="Roboto Condensed" w:hAnsi="Roboto Condensed"/>
          <w:lang w:val="en-US"/>
        </w:rPr>
        <w:t xml:space="preserve">: Gearset, </w:t>
      </w:r>
      <w:proofErr w:type="spellStart"/>
      <w:r w:rsidRPr="00D00155">
        <w:rPr>
          <w:rFonts w:ascii="Roboto Condensed" w:hAnsi="Roboto Condensed"/>
          <w:lang w:val="en-US"/>
        </w:rPr>
        <w:t>Github</w:t>
      </w:r>
      <w:proofErr w:type="spellEnd"/>
      <w:r w:rsidRPr="00D00155">
        <w:rPr>
          <w:rFonts w:ascii="Roboto Condensed" w:hAnsi="Roboto Condensed"/>
          <w:lang w:val="en-US"/>
        </w:rPr>
        <w:t xml:space="preserve">, GitLab, Jenkins, SFDX, </w:t>
      </w:r>
      <w:proofErr w:type="spellStart"/>
      <w:r w:rsidRPr="00D00155">
        <w:rPr>
          <w:rFonts w:ascii="Roboto Condensed" w:hAnsi="Roboto Condensed"/>
          <w:lang w:val="en-US"/>
        </w:rPr>
        <w:t>VSCode</w:t>
      </w:r>
      <w:proofErr w:type="spellEnd"/>
      <w:r w:rsidRPr="00D00155">
        <w:rPr>
          <w:rFonts w:ascii="Roboto Condensed" w:hAnsi="Roboto Condensed"/>
          <w:lang w:val="en-US"/>
        </w:rPr>
        <w:t>.</w:t>
      </w:r>
    </w:p>
    <w:p w14:paraId="2845F925" w14:textId="77777777" w:rsidR="003B650C" w:rsidRPr="00D00155" w:rsidRDefault="003B650C" w:rsidP="003B650C">
      <w:pPr>
        <w:pStyle w:val="NormalWeb"/>
        <w:rPr>
          <w:rFonts w:ascii="Roboto Condensed" w:hAnsi="Roboto Condensed"/>
          <w:lang w:val="en-US"/>
        </w:rPr>
      </w:pPr>
      <w:proofErr w:type="spellStart"/>
      <w:r w:rsidRPr="00D00155">
        <w:rPr>
          <w:rStyle w:val="Textoennegrita"/>
          <w:rFonts w:ascii="Roboto Condensed" w:hAnsi="Roboto Condensed"/>
          <w:lang w:val="en-US"/>
        </w:rPr>
        <w:t>Integraciones</w:t>
      </w:r>
      <w:proofErr w:type="spellEnd"/>
      <w:r w:rsidRPr="00D00155">
        <w:rPr>
          <w:rFonts w:ascii="Roboto Condensed" w:hAnsi="Roboto Condensed"/>
          <w:lang w:val="en-US"/>
        </w:rPr>
        <w:t>: REST/SOAP (</w:t>
      </w:r>
      <w:proofErr w:type="spellStart"/>
      <w:r w:rsidRPr="00D00155">
        <w:rPr>
          <w:rFonts w:ascii="Roboto Condensed" w:hAnsi="Roboto Condensed"/>
          <w:lang w:val="en-US"/>
        </w:rPr>
        <w:t>oAuth</w:t>
      </w:r>
      <w:proofErr w:type="spellEnd"/>
      <w:r w:rsidRPr="00D00155">
        <w:rPr>
          <w:rFonts w:ascii="Roboto Condensed" w:hAnsi="Roboto Condensed"/>
          <w:lang w:val="en-US"/>
        </w:rPr>
        <w:t xml:space="preserve"> 2.0), Data Loader, Jitterbit.</w:t>
      </w:r>
    </w:p>
    <w:p w14:paraId="1F73CF6B" w14:textId="63155224" w:rsidR="003B650C" w:rsidRPr="00D00155" w:rsidRDefault="003B650C" w:rsidP="003B650C">
      <w:pPr>
        <w:pStyle w:val="NormalWeb"/>
        <w:rPr>
          <w:rFonts w:ascii="Roboto Condensed" w:hAnsi="Roboto Condensed"/>
          <w:lang w:val="en-US"/>
        </w:rPr>
      </w:pPr>
      <w:proofErr w:type="spellStart"/>
      <w:r w:rsidRPr="00D00155">
        <w:rPr>
          <w:rStyle w:val="Textoennegrita"/>
          <w:rFonts w:ascii="Roboto Condensed" w:hAnsi="Roboto Condensed"/>
          <w:lang w:val="en-US"/>
        </w:rPr>
        <w:t>Otros</w:t>
      </w:r>
      <w:proofErr w:type="spellEnd"/>
      <w:r w:rsidRPr="00D00155">
        <w:rPr>
          <w:rFonts w:ascii="Roboto Condensed" w:hAnsi="Roboto Condensed"/>
          <w:lang w:val="en-US"/>
        </w:rPr>
        <w:t>: Excel Avanzado, Web Scraping</w:t>
      </w:r>
    </w:p>
    <w:p w14:paraId="38E90095" w14:textId="77777777" w:rsidR="003B650C" w:rsidRPr="00D00155" w:rsidRDefault="000132CE" w:rsidP="003B650C">
      <w:pPr>
        <w:rPr>
          <w:rFonts w:ascii="Roboto Condensed" w:hAnsi="Roboto Condensed"/>
        </w:rPr>
      </w:pPr>
      <w:r>
        <w:rPr>
          <w:rFonts w:ascii="Roboto Condensed" w:hAnsi="Roboto Condensed"/>
        </w:rPr>
        <w:pict w14:anchorId="6EB28E24">
          <v:rect id="_x0000_i1026" style="width:0;height:1.5pt" o:hralign="center" o:hrstd="t" o:hr="t" fillcolor="#a0a0a0" stroked="f"/>
        </w:pict>
      </w:r>
    </w:p>
    <w:p w14:paraId="5DC81D42" w14:textId="77777777" w:rsidR="003B650C" w:rsidRPr="00D00155" w:rsidRDefault="003B650C" w:rsidP="003B650C">
      <w:pPr>
        <w:pStyle w:val="Ttulo3"/>
        <w:rPr>
          <w:rFonts w:ascii="Roboto Condensed" w:hAnsi="Roboto Condensed"/>
        </w:rPr>
      </w:pPr>
      <w:proofErr w:type="spellStart"/>
      <w:r w:rsidRPr="00D00155">
        <w:rPr>
          <w:rFonts w:ascii="Roboto Condensed" w:hAnsi="Roboto Condensed"/>
        </w:rPr>
        <w:t>Certificaciones</w:t>
      </w:r>
      <w:proofErr w:type="spellEnd"/>
    </w:p>
    <w:p w14:paraId="6117519B" w14:textId="77777777" w:rsidR="003B650C" w:rsidRPr="00D00155" w:rsidRDefault="003B650C" w:rsidP="003B650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</w:rPr>
      </w:pPr>
      <w:r w:rsidRPr="00D00155">
        <w:rPr>
          <w:rFonts w:ascii="Roboto Condensed" w:hAnsi="Roboto Condensed"/>
        </w:rPr>
        <w:t>Salesforce Certified AI Associate</w:t>
      </w:r>
    </w:p>
    <w:p w14:paraId="56A27EF9" w14:textId="77777777" w:rsidR="003B650C" w:rsidRPr="00D00155" w:rsidRDefault="003B650C" w:rsidP="003B650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</w:rPr>
      </w:pPr>
      <w:r w:rsidRPr="00D00155">
        <w:rPr>
          <w:rFonts w:ascii="Roboto Condensed" w:hAnsi="Roboto Condensed"/>
        </w:rPr>
        <w:t>Salesforce Certified Platform Foundations</w:t>
      </w:r>
    </w:p>
    <w:p w14:paraId="32EE043A" w14:textId="77777777" w:rsidR="003B650C" w:rsidRPr="00D00155" w:rsidRDefault="003B650C" w:rsidP="003B650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</w:rPr>
      </w:pPr>
      <w:r w:rsidRPr="00D00155">
        <w:rPr>
          <w:rFonts w:ascii="Roboto Condensed" w:hAnsi="Roboto Condensed"/>
        </w:rPr>
        <w:t xml:space="preserve">Salesforce App Builder </w:t>
      </w:r>
      <w:r w:rsidRPr="00D00155">
        <w:rPr>
          <w:rStyle w:val="nfasis"/>
          <w:rFonts w:ascii="Roboto Condensed" w:hAnsi="Roboto Condensed"/>
        </w:rPr>
        <w:t>(</w:t>
      </w:r>
      <w:proofErr w:type="spellStart"/>
      <w:r w:rsidRPr="00D00155">
        <w:rPr>
          <w:rStyle w:val="nfasis"/>
          <w:rFonts w:ascii="Roboto Condensed" w:hAnsi="Roboto Condensed"/>
        </w:rPr>
        <w:t>programado</w:t>
      </w:r>
      <w:proofErr w:type="spellEnd"/>
      <w:r w:rsidRPr="00D00155">
        <w:rPr>
          <w:rStyle w:val="nfasis"/>
          <w:rFonts w:ascii="Roboto Condensed" w:hAnsi="Roboto Condensed"/>
        </w:rPr>
        <w:t>)</w:t>
      </w:r>
    </w:p>
    <w:p w14:paraId="702502E1" w14:textId="77777777" w:rsidR="003B650C" w:rsidRPr="00D00155" w:rsidRDefault="003B650C" w:rsidP="003B650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</w:rPr>
      </w:pPr>
      <w:r w:rsidRPr="00D00155">
        <w:rPr>
          <w:rFonts w:ascii="Roboto Condensed" w:hAnsi="Roboto Condensed"/>
        </w:rPr>
        <w:t xml:space="preserve">Salesforce Developer I </w:t>
      </w:r>
      <w:r w:rsidRPr="00D00155">
        <w:rPr>
          <w:rStyle w:val="nfasis"/>
          <w:rFonts w:ascii="Roboto Condensed" w:hAnsi="Roboto Condensed"/>
        </w:rPr>
        <w:t>(</w:t>
      </w:r>
      <w:proofErr w:type="spellStart"/>
      <w:r w:rsidRPr="00D00155">
        <w:rPr>
          <w:rStyle w:val="nfasis"/>
          <w:rFonts w:ascii="Roboto Condensed" w:hAnsi="Roboto Condensed"/>
        </w:rPr>
        <w:t>programado</w:t>
      </w:r>
      <w:proofErr w:type="spellEnd"/>
      <w:r w:rsidRPr="00D00155">
        <w:rPr>
          <w:rStyle w:val="nfasis"/>
          <w:rFonts w:ascii="Roboto Condensed" w:hAnsi="Roboto Condensed"/>
        </w:rPr>
        <w:t>)</w:t>
      </w:r>
    </w:p>
    <w:p w14:paraId="56EC5B76" w14:textId="77777777" w:rsidR="003B650C" w:rsidRPr="00D00155" w:rsidRDefault="000132CE" w:rsidP="003B650C">
      <w:pPr>
        <w:spacing w:after="0"/>
        <w:rPr>
          <w:rFonts w:ascii="Roboto Condensed" w:hAnsi="Roboto Condensed"/>
        </w:rPr>
      </w:pPr>
      <w:r>
        <w:rPr>
          <w:rFonts w:ascii="Roboto Condensed" w:hAnsi="Roboto Condensed"/>
        </w:rPr>
        <w:pict w14:anchorId="5303EFAA">
          <v:rect id="_x0000_i1027" style="width:0;height:1.5pt" o:hralign="center" o:hrstd="t" o:hr="t" fillcolor="#a0a0a0" stroked="f"/>
        </w:pict>
      </w:r>
    </w:p>
    <w:p w14:paraId="7BA97051" w14:textId="77777777" w:rsidR="000132CE" w:rsidRDefault="000132CE">
      <w:pPr>
        <w:jc w:val="left"/>
        <w:rPr>
          <w:rFonts w:ascii="Roboto Condensed" w:eastAsiaTheme="majorEastAsia" w:hAnsi="Roboto Condensed" w:cstheme="majorBidi"/>
          <w:b/>
          <w:bCs/>
          <w:color w:val="4F81BD" w:themeColor="accent1"/>
          <w:lang w:val="es-PE"/>
        </w:rPr>
      </w:pPr>
      <w:r>
        <w:rPr>
          <w:rFonts w:ascii="Roboto Condensed" w:hAnsi="Roboto Condensed"/>
          <w:lang w:val="es-PE"/>
        </w:rPr>
        <w:br w:type="page"/>
      </w:r>
    </w:p>
    <w:p w14:paraId="447DA318" w14:textId="670D1347" w:rsidR="003B650C" w:rsidRPr="00D00155" w:rsidRDefault="003B650C" w:rsidP="003B650C">
      <w:pPr>
        <w:pStyle w:val="Ttulo3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lastRenderedPageBreak/>
        <w:t>Experiencia Profesional</w:t>
      </w:r>
    </w:p>
    <w:p w14:paraId="22E6B8C5" w14:textId="77777777" w:rsidR="003B650C" w:rsidRPr="00D00155" w:rsidRDefault="003B650C" w:rsidP="003B650C">
      <w:pPr>
        <w:pStyle w:val="NormalWeb"/>
        <w:rPr>
          <w:rFonts w:ascii="Roboto Condensed" w:hAnsi="Roboto Condensed"/>
        </w:rPr>
      </w:pPr>
      <w:r w:rsidRPr="00D00155">
        <w:rPr>
          <w:rStyle w:val="Textoennegrita"/>
          <w:rFonts w:ascii="Roboto Condensed" w:hAnsi="Roboto Condensed"/>
        </w:rPr>
        <w:t>Globant, Perú</w:t>
      </w:r>
      <w:r w:rsidRPr="00D00155">
        <w:rPr>
          <w:rFonts w:ascii="Roboto Condensed" w:hAnsi="Roboto Condensed"/>
        </w:rPr>
        <w:t xml:space="preserve"> — </w:t>
      </w:r>
      <w:r w:rsidRPr="00D00155">
        <w:rPr>
          <w:rStyle w:val="nfasis"/>
          <w:rFonts w:ascii="Roboto Condensed" w:hAnsi="Roboto Condensed"/>
        </w:rPr>
        <w:t>Jun 2019 – Jul 2025</w:t>
      </w:r>
    </w:p>
    <w:p w14:paraId="084B2A5F" w14:textId="77777777" w:rsidR="003B650C" w:rsidRPr="00D00155" w:rsidRDefault="003B650C" w:rsidP="003B650C">
      <w:pPr>
        <w:pStyle w:val="NormalWeb"/>
        <w:numPr>
          <w:ilvl w:val="0"/>
          <w:numId w:val="11"/>
        </w:numPr>
        <w:rPr>
          <w:rFonts w:ascii="Roboto Condensed" w:hAnsi="Roboto Condensed"/>
          <w:lang w:val="en-US"/>
        </w:rPr>
      </w:pPr>
      <w:r w:rsidRPr="00D00155">
        <w:rPr>
          <w:rStyle w:val="Textoennegrita"/>
          <w:rFonts w:ascii="Roboto Condensed" w:hAnsi="Roboto Condensed"/>
          <w:lang w:val="en-US"/>
        </w:rPr>
        <w:t>Salesforce Developer</w:t>
      </w:r>
      <w:r w:rsidRPr="00D00155">
        <w:rPr>
          <w:rFonts w:ascii="Roboto Condensed" w:hAnsi="Roboto Condensed"/>
          <w:lang w:val="en-US"/>
        </w:rPr>
        <w:t xml:space="preserve"> — </w:t>
      </w:r>
      <w:r w:rsidRPr="00D00155">
        <w:rPr>
          <w:rStyle w:val="nfasis"/>
          <w:rFonts w:ascii="Roboto Condensed" w:hAnsi="Roboto Condensed"/>
          <w:lang w:val="en-US"/>
        </w:rPr>
        <w:t>Sept 2024 – Jul 2025</w:t>
      </w:r>
      <w:r w:rsidRPr="00D00155">
        <w:rPr>
          <w:rFonts w:ascii="Roboto Condensed" w:hAnsi="Roboto Condensed"/>
          <w:lang w:val="en-US"/>
        </w:rPr>
        <w:br/>
      </w:r>
      <w:r w:rsidRPr="00D00155">
        <w:rPr>
          <w:rStyle w:val="nfasis"/>
          <w:rFonts w:ascii="Roboto Condensed" w:hAnsi="Roboto Condensed"/>
          <w:lang w:val="en-US"/>
        </w:rPr>
        <w:t xml:space="preserve">IDB Tower Support (Proyecto </w:t>
      </w:r>
      <w:proofErr w:type="spellStart"/>
      <w:r w:rsidRPr="00D00155">
        <w:rPr>
          <w:rStyle w:val="nfasis"/>
          <w:rFonts w:ascii="Roboto Condensed" w:hAnsi="Roboto Condensed"/>
          <w:lang w:val="en-US"/>
        </w:rPr>
        <w:t>internacional</w:t>
      </w:r>
      <w:proofErr w:type="spellEnd"/>
      <w:r w:rsidRPr="00D00155">
        <w:rPr>
          <w:rStyle w:val="nfasis"/>
          <w:rFonts w:ascii="Roboto Condensed" w:hAnsi="Roboto Condensed"/>
          <w:lang w:val="en-US"/>
        </w:rPr>
        <w:t>)</w:t>
      </w:r>
    </w:p>
    <w:p w14:paraId="46A538F5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Soporte y resolución de tickets con interacción directa con clientes en inglés.</w:t>
      </w:r>
    </w:p>
    <w:p w14:paraId="4B86DC8E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Desarrollo y mejora de funcionalidades </w:t>
      </w:r>
      <w:proofErr w:type="spellStart"/>
      <w:r w:rsidRPr="00D00155">
        <w:rPr>
          <w:rFonts w:ascii="Roboto Condensed" w:hAnsi="Roboto Condensed"/>
          <w:lang w:val="es-PE"/>
        </w:rPr>
        <w:t>Apex</w:t>
      </w:r>
      <w:proofErr w:type="spellEnd"/>
      <w:r w:rsidRPr="00D00155">
        <w:rPr>
          <w:rFonts w:ascii="Roboto Condensed" w:hAnsi="Roboto Condensed"/>
          <w:lang w:val="es-PE"/>
        </w:rPr>
        <w:t xml:space="preserve"> e interfaces.</w:t>
      </w:r>
    </w:p>
    <w:p w14:paraId="0FC80D5A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Gestión de datos y automatización de procesos.</w:t>
      </w:r>
    </w:p>
    <w:p w14:paraId="08B50067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</w:rPr>
      </w:pPr>
      <w:proofErr w:type="spellStart"/>
      <w:r w:rsidRPr="00D00155">
        <w:rPr>
          <w:rFonts w:ascii="Roboto Condensed" w:hAnsi="Roboto Condensed"/>
        </w:rPr>
        <w:t>Tecnologías</w:t>
      </w:r>
      <w:proofErr w:type="spellEnd"/>
      <w:r w:rsidRPr="00D00155">
        <w:rPr>
          <w:rFonts w:ascii="Roboto Condensed" w:hAnsi="Roboto Condensed"/>
        </w:rPr>
        <w:t xml:space="preserve">: Lightning Components, Flow Builders, Data Uploader, </w:t>
      </w:r>
      <w:proofErr w:type="spellStart"/>
      <w:r w:rsidRPr="00D00155">
        <w:rPr>
          <w:rFonts w:ascii="Roboto Condensed" w:hAnsi="Roboto Condensed"/>
        </w:rPr>
        <w:t>VSCode</w:t>
      </w:r>
      <w:proofErr w:type="spellEnd"/>
      <w:r w:rsidRPr="00D00155">
        <w:rPr>
          <w:rFonts w:ascii="Roboto Condensed" w:hAnsi="Roboto Condensed"/>
        </w:rPr>
        <w:t>, SFDX.</w:t>
      </w:r>
    </w:p>
    <w:p w14:paraId="22DD2691" w14:textId="77777777" w:rsidR="003B650C" w:rsidRPr="00D00155" w:rsidRDefault="003B650C" w:rsidP="003B650C">
      <w:pPr>
        <w:pStyle w:val="NormalWeb"/>
        <w:numPr>
          <w:ilvl w:val="0"/>
          <w:numId w:val="11"/>
        </w:numPr>
        <w:rPr>
          <w:rFonts w:ascii="Roboto Condensed" w:hAnsi="Roboto Condensed"/>
          <w:lang w:val="en-US"/>
        </w:rPr>
      </w:pPr>
      <w:r w:rsidRPr="00D00155">
        <w:rPr>
          <w:rStyle w:val="Textoennegrita"/>
          <w:rFonts w:ascii="Roboto Condensed" w:hAnsi="Roboto Condensed"/>
          <w:lang w:val="en-US"/>
        </w:rPr>
        <w:t>Salesforce Developer</w:t>
      </w:r>
      <w:r w:rsidRPr="00D00155">
        <w:rPr>
          <w:rFonts w:ascii="Roboto Condensed" w:hAnsi="Roboto Condensed"/>
          <w:lang w:val="en-US"/>
        </w:rPr>
        <w:t xml:space="preserve"> — </w:t>
      </w:r>
      <w:proofErr w:type="spellStart"/>
      <w:r w:rsidRPr="00D00155">
        <w:rPr>
          <w:rStyle w:val="nfasis"/>
          <w:rFonts w:ascii="Roboto Condensed" w:hAnsi="Roboto Condensed"/>
          <w:lang w:val="en-US"/>
        </w:rPr>
        <w:t>Abr</w:t>
      </w:r>
      <w:proofErr w:type="spellEnd"/>
      <w:r w:rsidRPr="00D00155">
        <w:rPr>
          <w:rStyle w:val="nfasis"/>
          <w:rFonts w:ascii="Roboto Condensed" w:hAnsi="Roboto Condensed"/>
          <w:lang w:val="en-US"/>
        </w:rPr>
        <w:t xml:space="preserve"> 2024 – Ago 2024</w:t>
      </w:r>
      <w:r w:rsidRPr="00D00155">
        <w:rPr>
          <w:rFonts w:ascii="Roboto Condensed" w:hAnsi="Roboto Condensed"/>
          <w:lang w:val="en-US"/>
        </w:rPr>
        <w:br/>
      </w:r>
      <w:r w:rsidRPr="00D00155">
        <w:rPr>
          <w:rStyle w:val="nfasis"/>
          <w:rFonts w:ascii="Roboto Condensed" w:hAnsi="Roboto Condensed"/>
          <w:lang w:val="en-US"/>
        </w:rPr>
        <w:t>IDB Legal Stratus</w:t>
      </w:r>
    </w:p>
    <w:p w14:paraId="191D5687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Desarrollo de funcionalidades </w:t>
      </w:r>
      <w:proofErr w:type="spellStart"/>
      <w:r w:rsidRPr="00D00155">
        <w:rPr>
          <w:rFonts w:ascii="Roboto Condensed" w:hAnsi="Roboto Condensed"/>
          <w:lang w:val="es-PE"/>
        </w:rPr>
        <w:t>Apex</w:t>
      </w:r>
      <w:proofErr w:type="spellEnd"/>
      <w:r w:rsidRPr="00D00155">
        <w:rPr>
          <w:rFonts w:ascii="Roboto Condensed" w:hAnsi="Roboto Condensed"/>
          <w:lang w:val="es-PE"/>
        </w:rPr>
        <w:t xml:space="preserve"> para soluciones legales.</w:t>
      </w:r>
    </w:p>
    <w:p w14:paraId="158D4852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Optimización de código </w:t>
      </w:r>
      <w:proofErr w:type="spellStart"/>
      <w:r w:rsidRPr="00D00155">
        <w:rPr>
          <w:rFonts w:ascii="Roboto Condensed" w:hAnsi="Roboto Condensed"/>
          <w:lang w:val="es-PE"/>
        </w:rPr>
        <w:t>Apex</w:t>
      </w:r>
      <w:proofErr w:type="spellEnd"/>
      <w:r w:rsidRPr="00D00155">
        <w:rPr>
          <w:rFonts w:ascii="Roboto Condensed" w:hAnsi="Roboto Condensed"/>
          <w:lang w:val="es-PE"/>
        </w:rPr>
        <w:t xml:space="preserve"> y mantenimiento de integraciones.</w:t>
      </w:r>
    </w:p>
    <w:p w14:paraId="681C2C02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</w:rPr>
      </w:pPr>
      <w:proofErr w:type="spellStart"/>
      <w:r w:rsidRPr="00D00155">
        <w:rPr>
          <w:rFonts w:ascii="Roboto Condensed" w:hAnsi="Roboto Condensed"/>
        </w:rPr>
        <w:t>Tecnologías</w:t>
      </w:r>
      <w:proofErr w:type="spellEnd"/>
      <w:r w:rsidRPr="00D00155">
        <w:rPr>
          <w:rFonts w:ascii="Roboto Condensed" w:hAnsi="Roboto Condensed"/>
        </w:rPr>
        <w:t xml:space="preserve">: Lightning Components, Flow Builders, Data Uploader, </w:t>
      </w:r>
      <w:proofErr w:type="spellStart"/>
      <w:r w:rsidRPr="00D00155">
        <w:rPr>
          <w:rFonts w:ascii="Roboto Condensed" w:hAnsi="Roboto Condensed"/>
        </w:rPr>
        <w:t>VSCode</w:t>
      </w:r>
      <w:proofErr w:type="spellEnd"/>
      <w:r w:rsidRPr="00D00155">
        <w:rPr>
          <w:rFonts w:ascii="Roboto Condensed" w:hAnsi="Roboto Condensed"/>
        </w:rPr>
        <w:t>, SFDX.</w:t>
      </w:r>
    </w:p>
    <w:p w14:paraId="1BD127BD" w14:textId="77777777" w:rsidR="003B650C" w:rsidRPr="00D00155" w:rsidRDefault="003B650C" w:rsidP="003B650C">
      <w:pPr>
        <w:pStyle w:val="NormalWeb"/>
        <w:numPr>
          <w:ilvl w:val="0"/>
          <w:numId w:val="11"/>
        </w:numPr>
        <w:rPr>
          <w:rFonts w:ascii="Roboto Condensed" w:hAnsi="Roboto Condensed"/>
        </w:rPr>
      </w:pPr>
      <w:r w:rsidRPr="00D00155">
        <w:rPr>
          <w:rStyle w:val="Textoennegrita"/>
          <w:rFonts w:ascii="Roboto Condensed" w:hAnsi="Roboto Condensed"/>
        </w:rPr>
        <w:t xml:space="preserve">Salesforce </w:t>
      </w:r>
      <w:proofErr w:type="spellStart"/>
      <w:r w:rsidRPr="00D00155">
        <w:rPr>
          <w:rStyle w:val="Textoennegrita"/>
          <w:rFonts w:ascii="Roboto Condensed" w:hAnsi="Roboto Condensed"/>
        </w:rPr>
        <w:t>Developer</w:t>
      </w:r>
      <w:proofErr w:type="spellEnd"/>
      <w:r w:rsidRPr="00D00155">
        <w:rPr>
          <w:rStyle w:val="Textoennegrita"/>
          <w:rFonts w:ascii="Roboto Condensed" w:hAnsi="Roboto Condensed"/>
        </w:rPr>
        <w:t xml:space="preserve"> | </w:t>
      </w:r>
      <w:proofErr w:type="spellStart"/>
      <w:r w:rsidRPr="00D00155">
        <w:rPr>
          <w:rStyle w:val="Textoennegrita"/>
          <w:rFonts w:ascii="Roboto Condensed" w:hAnsi="Roboto Condensed"/>
        </w:rPr>
        <w:t>Technical</w:t>
      </w:r>
      <w:proofErr w:type="spellEnd"/>
      <w:r w:rsidRPr="00D00155">
        <w:rPr>
          <w:rStyle w:val="Textoennegrita"/>
          <w:rFonts w:ascii="Roboto Condensed" w:hAnsi="Roboto Condensed"/>
        </w:rPr>
        <w:t xml:space="preserve"> Leader</w:t>
      </w:r>
      <w:r w:rsidRPr="00D00155">
        <w:rPr>
          <w:rFonts w:ascii="Roboto Condensed" w:hAnsi="Roboto Condensed"/>
        </w:rPr>
        <w:t xml:space="preserve"> — </w:t>
      </w:r>
      <w:r w:rsidRPr="00D00155">
        <w:rPr>
          <w:rStyle w:val="nfasis"/>
          <w:rFonts w:ascii="Roboto Condensed" w:hAnsi="Roboto Condensed"/>
        </w:rPr>
        <w:t>Jul 2023 – Abr 2024</w:t>
      </w:r>
      <w:r w:rsidRPr="00D00155">
        <w:rPr>
          <w:rFonts w:ascii="Roboto Condensed" w:hAnsi="Roboto Condensed"/>
        </w:rPr>
        <w:br/>
      </w:r>
      <w:r w:rsidRPr="00D00155">
        <w:rPr>
          <w:rStyle w:val="nfasis"/>
          <w:rFonts w:ascii="Roboto Condensed" w:hAnsi="Roboto Condensed"/>
        </w:rPr>
        <w:t>Mercado Libre FPS</w:t>
      </w:r>
    </w:p>
    <w:p w14:paraId="41EE3D6D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Liderazgo técnico de equipo de desarrollo en Salesforce.</w:t>
      </w:r>
    </w:p>
    <w:p w14:paraId="6BB7482D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Implementación de funcionalidades </w:t>
      </w:r>
      <w:proofErr w:type="spellStart"/>
      <w:r w:rsidRPr="00D00155">
        <w:rPr>
          <w:rFonts w:ascii="Roboto Condensed" w:hAnsi="Roboto Condensed"/>
          <w:lang w:val="es-PE"/>
        </w:rPr>
        <w:t>Apex</w:t>
      </w:r>
      <w:proofErr w:type="spellEnd"/>
      <w:r w:rsidRPr="00D00155">
        <w:rPr>
          <w:rFonts w:ascii="Roboto Condensed" w:hAnsi="Roboto Condensed"/>
          <w:lang w:val="es-PE"/>
        </w:rPr>
        <w:t xml:space="preserve"> y automatización con </w:t>
      </w:r>
      <w:proofErr w:type="spellStart"/>
      <w:r w:rsidRPr="00D00155">
        <w:rPr>
          <w:rFonts w:ascii="Roboto Condensed" w:hAnsi="Roboto Condensed"/>
          <w:lang w:val="es-PE"/>
        </w:rPr>
        <w:t>Flows</w:t>
      </w:r>
      <w:proofErr w:type="spellEnd"/>
      <w:r w:rsidRPr="00D00155">
        <w:rPr>
          <w:rFonts w:ascii="Roboto Condensed" w:hAnsi="Roboto Condensed"/>
          <w:lang w:val="es-PE"/>
        </w:rPr>
        <w:t>.</w:t>
      </w:r>
    </w:p>
    <w:p w14:paraId="7158CE6C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Coordinación de configuraciones </w:t>
      </w:r>
      <w:proofErr w:type="spellStart"/>
      <w:r w:rsidRPr="00D00155">
        <w:rPr>
          <w:rFonts w:ascii="Roboto Condensed" w:hAnsi="Roboto Condensed"/>
          <w:lang w:val="es-PE"/>
        </w:rPr>
        <w:t>Trailhead</w:t>
      </w:r>
      <w:proofErr w:type="spellEnd"/>
      <w:r w:rsidRPr="00D00155">
        <w:rPr>
          <w:rFonts w:ascii="Roboto Condensed" w:hAnsi="Roboto Condensed"/>
          <w:lang w:val="es-PE"/>
        </w:rPr>
        <w:t xml:space="preserve"> y gestión de datos.</w:t>
      </w:r>
    </w:p>
    <w:p w14:paraId="76F3EA9C" w14:textId="77777777" w:rsidR="003B650C" w:rsidRPr="00D00155" w:rsidRDefault="003B650C" w:rsidP="003B650C">
      <w:pPr>
        <w:pStyle w:val="NormalWeb"/>
        <w:numPr>
          <w:ilvl w:val="0"/>
          <w:numId w:val="11"/>
        </w:numPr>
        <w:rPr>
          <w:rFonts w:ascii="Roboto Condensed" w:hAnsi="Roboto Condensed"/>
        </w:rPr>
      </w:pPr>
      <w:r w:rsidRPr="00D00155">
        <w:rPr>
          <w:rStyle w:val="Textoennegrita"/>
          <w:rFonts w:ascii="Roboto Condensed" w:hAnsi="Roboto Condensed"/>
        </w:rPr>
        <w:t xml:space="preserve">Salesforce </w:t>
      </w:r>
      <w:proofErr w:type="spellStart"/>
      <w:r w:rsidRPr="00D00155">
        <w:rPr>
          <w:rStyle w:val="Textoennegrita"/>
          <w:rFonts w:ascii="Roboto Condensed" w:hAnsi="Roboto Condensed"/>
        </w:rPr>
        <w:t>Developer</w:t>
      </w:r>
      <w:proofErr w:type="spellEnd"/>
      <w:r w:rsidRPr="00D00155">
        <w:rPr>
          <w:rFonts w:ascii="Roboto Condensed" w:hAnsi="Roboto Condensed"/>
        </w:rPr>
        <w:t xml:space="preserve"> — </w:t>
      </w:r>
      <w:r w:rsidRPr="00D00155">
        <w:rPr>
          <w:rStyle w:val="nfasis"/>
          <w:rFonts w:ascii="Roboto Condensed" w:hAnsi="Roboto Condensed"/>
        </w:rPr>
        <w:t>Mar 2023 – Jun 2023</w:t>
      </w:r>
      <w:r w:rsidRPr="00D00155">
        <w:rPr>
          <w:rFonts w:ascii="Roboto Condensed" w:hAnsi="Roboto Condensed"/>
        </w:rPr>
        <w:br/>
      </w:r>
      <w:r w:rsidRPr="00D00155">
        <w:rPr>
          <w:rStyle w:val="nfasis"/>
          <w:rFonts w:ascii="Roboto Condensed" w:hAnsi="Roboto Condensed"/>
        </w:rPr>
        <w:t xml:space="preserve">ME </w:t>
      </w:r>
      <w:proofErr w:type="spellStart"/>
      <w:r w:rsidRPr="00D00155">
        <w:rPr>
          <w:rStyle w:val="nfasis"/>
          <w:rFonts w:ascii="Roboto Condensed" w:hAnsi="Roboto Condensed"/>
        </w:rPr>
        <w:t>Elecmetal</w:t>
      </w:r>
      <w:proofErr w:type="spellEnd"/>
      <w:r w:rsidRPr="00D00155">
        <w:rPr>
          <w:rStyle w:val="nfasis"/>
          <w:rFonts w:ascii="Roboto Condensed" w:hAnsi="Roboto Condensed"/>
        </w:rPr>
        <w:t xml:space="preserve"> </w:t>
      </w:r>
      <w:proofErr w:type="spellStart"/>
      <w:r w:rsidRPr="00D00155">
        <w:rPr>
          <w:rStyle w:val="nfasis"/>
          <w:rFonts w:ascii="Roboto Condensed" w:hAnsi="Roboto Condensed"/>
        </w:rPr>
        <w:t>Rollout</w:t>
      </w:r>
      <w:proofErr w:type="spellEnd"/>
      <w:r w:rsidRPr="00D00155">
        <w:rPr>
          <w:rStyle w:val="nfasis"/>
          <w:rFonts w:ascii="Roboto Condensed" w:hAnsi="Roboto Condensed"/>
        </w:rPr>
        <w:t xml:space="preserve"> NA</w:t>
      </w:r>
    </w:p>
    <w:p w14:paraId="067C59BD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Desarrollo y despliegue de Salesforce en proyecto regional.</w:t>
      </w:r>
    </w:p>
    <w:p w14:paraId="6B8B4CE6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Mejora de código </w:t>
      </w:r>
      <w:proofErr w:type="spellStart"/>
      <w:r w:rsidRPr="00D00155">
        <w:rPr>
          <w:rFonts w:ascii="Roboto Condensed" w:hAnsi="Roboto Condensed"/>
          <w:lang w:val="es-PE"/>
        </w:rPr>
        <w:t>Apex</w:t>
      </w:r>
      <w:proofErr w:type="spellEnd"/>
      <w:r w:rsidRPr="00D00155">
        <w:rPr>
          <w:rFonts w:ascii="Roboto Condensed" w:hAnsi="Roboto Condensed"/>
          <w:lang w:val="es-PE"/>
        </w:rPr>
        <w:t>, gestión de datos y soporte técnico.</w:t>
      </w:r>
    </w:p>
    <w:p w14:paraId="5A11F7F5" w14:textId="77777777" w:rsidR="003B650C" w:rsidRPr="00D00155" w:rsidRDefault="003B650C" w:rsidP="003B650C">
      <w:pPr>
        <w:pStyle w:val="NormalWeb"/>
        <w:numPr>
          <w:ilvl w:val="0"/>
          <w:numId w:val="11"/>
        </w:numPr>
        <w:rPr>
          <w:rFonts w:ascii="Roboto Condensed" w:hAnsi="Roboto Condensed"/>
          <w:lang w:val="en-US"/>
        </w:rPr>
      </w:pPr>
      <w:r w:rsidRPr="00D00155">
        <w:rPr>
          <w:rStyle w:val="Textoennegrita"/>
          <w:rFonts w:ascii="Roboto Condensed" w:hAnsi="Roboto Condensed"/>
          <w:lang w:val="en-US"/>
        </w:rPr>
        <w:t>Business/Technical Analyst</w:t>
      </w:r>
      <w:r w:rsidRPr="00D00155">
        <w:rPr>
          <w:rFonts w:ascii="Roboto Condensed" w:hAnsi="Roboto Condensed"/>
          <w:lang w:val="en-US"/>
        </w:rPr>
        <w:t xml:space="preserve"> — </w:t>
      </w:r>
      <w:r w:rsidRPr="00D00155">
        <w:rPr>
          <w:rStyle w:val="nfasis"/>
          <w:rFonts w:ascii="Roboto Condensed" w:hAnsi="Roboto Condensed"/>
          <w:lang w:val="en-US"/>
        </w:rPr>
        <w:t xml:space="preserve">May 2022 – </w:t>
      </w:r>
      <w:proofErr w:type="spellStart"/>
      <w:r w:rsidRPr="00D00155">
        <w:rPr>
          <w:rStyle w:val="nfasis"/>
          <w:rFonts w:ascii="Roboto Condensed" w:hAnsi="Roboto Condensed"/>
          <w:lang w:val="en-US"/>
        </w:rPr>
        <w:t>Dic</w:t>
      </w:r>
      <w:proofErr w:type="spellEnd"/>
      <w:r w:rsidRPr="00D00155">
        <w:rPr>
          <w:rStyle w:val="nfasis"/>
          <w:rFonts w:ascii="Roboto Condensed" w:hAnsi="Roboto Condensed"/>
          <w:lang w:val="en-US"/>
        </w:rPr>
        <w:t xml:space="preserve"> 2022</w:t>
      </w:r>
      <w:r w:rsidRPr="00D00155">
        <w:rPr>
          <w:rFonts w:ascii="Roboto Condensed" w:hAnsi="Roboto Condensed"/>
          <w:lang w:val="en-US"/>
        </w:rPr>
        <w:br/>
      </w:r>
      <w:r w:rsidRPr="00D00155">
        <w:rPr>
          <w:rStyle w:val="nfasis"/>
          <w:rFonts w:ascii="Roboto Condensed" w:hAnsi="Roboto Condensed"/>
          <w:lang w:val="en-US"/>
        </w:rPr>
        <w:t>Mercado Libre</w:t>
      </w:r>
    </w:p>
    <w:p w14:paraId="7E625B20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Gestión de usuarios clave, soporte y creación de tickets en Jira.</w:t>
      </w:r>
    </w:p>
    <w:p w14:paraId="1E4ED4C3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Automatización de procesos con </w:t>
      </w:r>
      <w:proofErr w:type="spellStart"/>
      <w:r w:rsidRPr="00D00155">
        <w:rPr>
          <w:rFonts w:ascii="Roboto Condensed" w:hAnsi="Roboto Condensed"/>
          <w:lang w:val="es-PE"/>
        </w:rPr>
        <w:t>Pardot</w:t>
      </w:r>
      <w:proofErr w:type="spellEnd"/>
      <w:r w:rsidRPr="00D00155">
        <w:rPr>
          <w:rFonts w:ascii="Roboto Condensed" w:hAnsi="Roboto Condensed"/>
          <w:lang w:val="es-PE"/>
        </w:rPr>
        <w:t xml:space="preserve"> y </w:t>
      </w:r>
      <w:proofErr w:type="spellStart"/>
      <w:r w:rsidRPr="00D00155">
        <w:rPr>
          <w:rFonts w:ascii="Roboto Condensed" w:hAnsi="Roboto Condensed"/>
          <w:lang w:val="es-PE"/>
        </w:rPr>
        <w:t>Flows</w:t>
      </w:r>
      <w:proofErr w:type="spellEnd"/>
      <w:r w:rsidRPr="00D00155">
        <w:rPr>
          <w:rFonts w:ascii="Roboto Condensed" w:hAnsi="Roboto Condensed"/>
          <w:lang w:val="es-PE"/>
        </w:rPr>
        <w:t>.</w:t>
      </w:r>
    </w:p>
    <w:p w14:paraId="5144F350" w14:textId="77777777" w:rsidR="003B650C" w:rsidRPr="00D00155" w:rsidRDefault="003B650C" w:rsidP="003B650C">
      <w:pPr>
        <w:pStyle w:val="NormalWeb"/>
        <w:numPr>
          <w:ilvl w:val="0"/>
          <w:numId w:val="11"/>
        </w:numPr>
        <w:rPr>
          <w:rFonts w:ascii="Roboto Condensed" w:hAnsi="Roboto Condensed"/>
          <w:lang w:val="en-US"/>
        </w:rPr>
      </w:pPr>
      <w:r w:rsidRPr="00D00155">
        <w:rPr>
          <w:rStyle w:val="Textoennegrita"/>
          <w:rFonts w:ascii="Roboto Condensed" w:hAnsi="Roboto Condensed"/>
          <w:lang w:val="en-US"/>
        </w:rPr>
        <w:t>Salesforce Developer</w:t>
      </w:r>
      <w:r w:rsidRPr="00D00155">
        <w:rPr>
          <w:rFonts w:ascii="Roboto Condensed" w:hAnsi="Roboto Condensed"/>
          <w:lang w:val="en-US"/>
        </w:rPr>
        <w:t xml:space="preserve"> — </w:t>
      </w:r>
      <w:r w:rsidRPr="00D00155">
        <w:rPr>
          <w:rStyle w:val="nfasis"/>
          <w:rFonts w:ascii="Roboto Condensed" w:hAnsi="Roboto Condensed"/>
          <w:lang w:val="en-US"/>
        </w:rPr>
        <w:t>Jul 2019 – Mar 2022</w:t>
      </w:r>
      <w:r w:rsidRPr="00D00155">
        <w:rPr>
          <w:rFonts w:ascii="Roboto Condensed" w:hAnsi="Roboto Condensed"/>
          <w:lang w:val="en-US"/>
        </w:rPr>
        <w:br/>
      </w:r>
      <w:r w:rsidRPr="00D00155">
        <w:rPr>
          <w:rStyle w:val="nfasis"/>
          <w:rFonts w:ascii="Roboto Condensed" w:hAnsi="Roboto Condensed"/>
          <w:lang w:val="en-US"/>
        </w:rPr>
        <w:t>Disney ABC – M360</w:t>
      </w:r>
    </w:p>
    <w:p w14:paraId="5D371FEC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Desarrollo de lógica de negocio y personalización de Salesforce (</w:t>
      </w:r>
      <w:proofErr w:type="spellStart"/>
      <w:r w:rsidRPr="00D00155">
        <w:rPr>
          <w:rFonts w:ascii="Roboto Condensed" w:hAnsi="Roboto Condensed"/>
          <w:lang w:val="es-PE"/>
        </w:rPr>
        <w:t>objects</w:t>
      </w:r>
      <w:proofErr w:type="spellEnd"/>
      <w:r w:rsidRPr="00D00155">
        <w:rPr>
          <w:rFonts w:ascii="Roboto Condensed" w:hAnsi="Roboto Condensed"/>
          <w:lang w:val="es-PE"/>
        </w:rPr>
        <w:t xml:space="preserve">, </w:t>
      </w:r>
      <w:proofErr w:type="spellStart"/>
      <w:r w:rsidRPr="00D00155">
        <w:rPr>
          <w:rFonts w:ascii="Roboto Condensed" w:hAnsi="Roboto Condensed"/>
          <w:lang w:val="es-PE"/>
        </w:rPr>
        <w:t>layouts</w:t>
      </w:r>
      <w:proofErr w:type="spellEnd"/>
      <w:r w:rsidRPr="00D00155">
        <w:rPr>
          <w:rFonts w:ascii="Roboto Condensed" w:hAnsi="Roboto Condensed"/>
          <w:lang w:val="es-PE"/>
        </w:rPr>
        <w:t xml:space="preserve">, </w:t>
      </w:r>
      <w:proofErr w:type="spellStart"/>
      <w:r w:rsidRPr="00D00155">
        <w:rPr>
          <w:rFonts w:ascii="Roboto Condensed" w:hAnsi="Roboto Condensed"/>
          <w:lang w:val="es-PE"/>
        </w:rPr>
        <w:t>chatter</w:t>
      </w:r>
      <w:proofErr w:type="spellEnd"/>
      <w:r w:rsidRPr="00D00155">
        <w:rPr>
          <w:rFonts w:ascii="Roboto Condensed" w:hAnsi="Roboto Condensed"/>
          <w:lang w:val="es-PE"/>
        </w:rPr>
        <w:t>).</w:t>
      </w:r>
    </w:p>
    <w:p w14:paraId="26D0951A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Implementación de Aura </w:t>
      </w:r>
      <w:proofErr w:type="spellStart"/>
      <w:r w:rsidRPr="00D00155">
        <w:rPr>
          <w:rFonts w:ascii="Roboto Condensed" w:hAnsi="Roboto Condensed"/>
          <w:lang w:val="es-PE"/>
        </w:rPr>
        <w:t>Components</w:t>
      </w:r>
      <w:proofErr w:type="spellEnd"/>
      <w:r w:rsidRPr="00D00155">
        <w:rPr>
          <w:rFonts w:ascii="Roboto Condensed" w:hAnsi="Roboto Condensed"/>
          <w:lang w:val="es-PE"/>
        </w:rPr>
        <w:t xml:space="preserve"> y notificaciones inteligentes.</w:t>
      </w:r>
    </w:p>
    <w:p w14:paraId="2AF4BD4B" w14:textId="77777777" w:rsidR="003B650C" w:rsidRPr="00D00155" w:rsidRDefault="003B650C" w:rsidP="003B650C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Soporte a usuarios y trabajo bajo metodología Scrum.</w:t>
      </w:r>
    </w:p>
    <w:p w14:paraId="0A0EBE97" w14:textId="77777777" w:rsidR="003B650C" w:rsidRPr="00D00155" w:rsidRDefault="003B650C" w:rsidP="003B650C">
      <w:pPr>
        <w:pStyle w:val="NormalWeb"/>
        <w:rPr>
          <w:rFonts w:ascii="Roboto Condensed" w:hAnsi="Roboto Condensed"/>
        </w:rPr>
      </w:pPr>
      <w:r w:rsidRPr="00D00155">
        <w:rPr>
          <w:rStyle w:val="Textoennegrita"/>
          <w:rFonts w:ascii="Roboto Condensed" w:hAnsi="Roboto Condensed"/>
        </w:rPr>
        <w:t>AVANXO Perú</w:t>
      </w:r>
      <w:r w:rsidRPr="00D00155">
        <w:rPr>
          <w:rFonts w:ascii="Roboto Condensed" w:hAnsi="Roboto Condensed"/>
        </w:rPr>
        <w:t xml:space="preserve"> — </w:t>
      </w:r>
      <w:r w:rsidRPr="00D00155">
        <w:rPr>
          <w:rStyle w:val="nfasis"/>
          <w:rFonts w:ascii="Roboto Condensed" w:hAnsi="Roboto Condensed"/>
        </w:rPr>
        <w:t>Jun 2019 – Jul 2019</w:t>
      </w:r>
    </w:p>
    <w:p w14:paraId="72B2603F" w14:textId="77777777" w:rsidR="003B650C" w:rsidRPr="00D00155" w:rsidRDefault="003B650C" w:rsidP="003B650C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Style w:val="nfasis"/>
          <w:rFonts w:ascii="Roboto Condensed" w:hAnsi="Roboto Condensed"/>
          <w:lang w:val="es-PE"/>
        </w:rPr>
        <w:t xml:space="preserve">Salesforce </w:t>
      </w:r>
      <w:proofErr w:type="spellStart"/>
      <w:r w:rsidRPr="00D00155">
        <w:rPr>
          <w:rStyle w:val="nfasis"/>
          <w:rFonts w:ascii="Roboto Condensed" w:hAnsi="Roboto Condensed"/>
          <w:lang w:val="es-PE"/>
        </w:rPr>
        <w:t>Technical</w:t>
      </w:r>
      <w:proofErr w:type="spellEnd"/>
      <w:r w:rsidRPr="00D00155">
        <w:rPr>
          <w:rStyle w:val="nfasis"/>
          <w:rFonts w:ascii="Roboto Condensed" w:hAnsi="Roboto Condensed"/>
          <w:lang w:val="es-PE"/>
        </w:rPr>
        <w:t xml:space="preserve"> </w:t>
      </w:r>
      <w:proofErr w:type="spellStart"/>
      <w:r w:rsidRPr="00D00155">
        <w:rPr>
          <w:rStyle w:val="nfasis"/>
          <w:rFonts w:ascii="Roboto Condensed" w:hAnsi="Roboto Condensed"/>
          <w:lang w:val="es-PE"/>
        </w:rPr>
        <w:t>Consultant</w:t>
      </w:r>
      <w:proofErr w:type="spellEnd"/>
      <w:r w:rsidRPr="00D00155">
        <w:rPr>
          <w:rStyle w:val="nfasis"/>
          <w:rFonts w:ascii="Roboto Condensed" w:hAnsi="Roboto Condensed"/>
          <w:lang w:val="es-PE"/>
        </w:rPr>
        <w:t xml:space="preserve"> – Universidad del Rosario</w:t>
      </w:r>
      <w:r w:rsidRPr="00D00155">
        <w:rPr>
          <w:rFonts w:ascii="Roboto Condensed" w:hAnsi="Roboto Condensed"/>
          <w:lang w:val="es-PE"/>
        </w:rPr>
        <w:t xml:space="preserve"> </w:t>
      </w:r>
    </w:p>
    <w:p w14:paraId="40235656" w14:textId="77777777" w:rsidR="003B650C" w:rsidRPr="00D00155" w:rsidRDefault="003B650C" w:rsidP="003B650C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Mejoras en </w:t>
      </w:r>
      <w:proofErr w:type="spellStart"/>
      <w:r w:rsidRPr="00D00155">
        <w:rPr>
          <w:rFonts w:ascii="Roboto Condensed" w:hAnsi="Roboto Condensed"/>
          <w:lang w:val="es-PE"/>
        </w:rPr>
        <w:t>Apex</w:t>
      </w:r>
      <w:proofErr w:type="spellEnd"/>
      <w:r w:rsidRPr="00D00155">
        <w:rPr>
          <w:rFonts w:ascii="Roboto Condensed" w:hAnsi="Roboto Condensed"/>
          <w:lang w:val="es-PE"/>
        </w:rPr>
        <w:t xml:space="preserve"> y tutoría técnica a usuarios.</w:t>
      </w:r>
    </w:p>
    <w:p w14:paraId="26B3E80D" w14:textId="77777777" w:rsidR="003B650C" w:rsidRPr="00D00155" w:rsidRDefault="003B650C" w:rsidP="003B650C">
      <w:pPr>
        <w:pStyle w:val="NormalWeb"/>
        <w:rPr>
          <w:rFonts w:ascii="Roboto Condensed" w:hAnsi="Roboto Condensed"/>
        </w:rPr>
      </w:pPr>
      <w:proofErr w:type="spellStart"/>
      <w:r w:rsidRPr="00D00155">
        <w:rPr>
          <w:rStyle w:val="Textoennegrita"/>
          <w:rFonts w:ascii="Roboto Condensed" w:hAnsi="Roboto Condensed"/>
        </w:rPr>
        <w:t>CloudCreations</w:t>
      </w:r>
      <w:proofErr w:type="spellEnd"/>
      <w:r w:rsidRPr="00D00155">
        <w:rPr>
          <w:rStyle w:val="Textoennegrita"/>
          <w:rFonts w:ascii="Roboto Condensed" w:hAnsi="Roboto Condensed"/>
        </w:rPr>
        <w:t xml:space="preserve"> – SERTPRO 360</w:t>
      </w:r>
      <w:r w:rsidRPr="00D00155">
        <w:rPr>
          <w:rFonts w:ascii="Roboto Condensed" w:hAnsi="Roboto Condensed"/>
        </w:rPr>
        <w:t xml:space="preserve"> — </w:t>
      </w:r>
      <w:proofErr w:type="spellStart"/>
      <w:r w:rsidRPr="00D00155">
        <w:rPr>
          <w:rStyle w:val="nfasis"/>
          <w:rFonts w:ascii="Roboto Condensed" w:hAnsi="Roboto Condensed"/>
        </w:rPr>
        <w:t>Sep</w:t>
      </w:r>
      <w:proofErr w:type="spellEnd"/>
      <w:r w:rsidRPr="00D00155">
        <w:rPr>
          <w:rStyle w:val="nfasis"/>
          <w:rFonts w:ascii="Roboto Condensed" w:hAnsi="Roboto Condensed"/>
        </w:rPr>
        <w:t xml:space="preserve"> 2018 – Jun 2019</w:t>
      </w:r>
    </w:p>
    <w:p w14:paraId="5EDA0726" w14:textId="77777777" w:rsidR="003B650C" w:rsidRPr="00D00155" w:rsidRDefault="003B650C" w:rsidP="003B650C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</w:rPr>
      </w:pPr>
      <w:r w:rsidRPr="00D00155">
        <w:rPr>
          <w:rStyle w:val="nfasis"/>
          <w:rFonts w:ascii="Roboto Condensed" w:hAnsi="Roboto Condensed"/>
        </w:rPr>
        <w:t>Salesforce Developer</w:t>
      </w:r>
      <w:r w:rsidRPr="00D00155">
        <w:rPr>
          <w:rFonts w:ascii="Roboto Condensed" w:hAnsi="Roboto Condensed"/>
        </w:rPr>
        <w:t xml:space="preserve"> </w:t>
      </w:r>
    </w:p>
    <w:p w14:paraId="6D512122" w14:textId="77777777" w:rsidR="003B650C" w:rsidRPr="00D00155" w:rsidRDefault="003B650C" w:rsidP="003B650C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>Migración de datos y personalización de objetos.</w:t>
      </w:r>
    </w:p>
    <w:p w14:paraId="5C70F782" w14:textId="77777777" w:rsidR="003B650C" w:rsidRPr="00D00155" w:rsidRDefault="003B650C" w:rsidP="003B650C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Integraciones REST/SOAP con seguridad </w:t>
      </w:r>
      <w:proofErr w:type="spellStart"/>
      <w:r w:rsidRPr="00D00155">
        <w:rPr>
          <w:rFonts w:ascii="Roboto Condensed" w:hAnsi="Roboto Condensed"/>
          <w:lang w:val="es-PE"/>
        </w:rPr>
        <w:t>oAuth</w:t>
      </w:r>
      <w:proofErr w:type="spellEnd"/>
      <w:r w:rsidRPr="00D00155">
        <w:rPr>
          <w:rFonts w:ascii="Roboto Condensed" w:hAnsi="Roboto Condensed"/>
          <w:lang w:val="es-PE"/>
        </w:rPr>
        <w:t xml:space="preserve"> 2.0.</w:t>
      </w:r>
    </w:p>
    <w:p w14:paraId="74D40E44" w14:textId="6A046C8D" w:rsidR="00D00155" w:rsidRDefault="003B650C" w:rsidP="003B650C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Creación de </w:t>
      </w:r>
      <w:proofErr w:type="spellStart"/>
      <w:r w:rsidRPr="00D00155">
        <w:rPr>
          <w:rFonts w:ascii="Roboto Condensed" w:hAnsi="Roboto Condensed"/>
          <w:lang w:val="es-PE"/>
        </w:rPr>
        <w:t>dashboards</w:t>
      </w:r>
      <w:proofErr w:type="spellEnd"/>
      <w:r w:rsidRPr="00D00155">
        <w:rPr>
          <w:rFonts w:ascii="Roboto Condensed" w:hAnsi="Roboto Condensed"/>
          <w:lang w:val="es-PE"/>
        </w:rPr>
        <w:t xml:space="preserve"> y reportes para la gestión ejecutiva.</w:t>
      </w:r>
    </w:p>
    <w:p w14:paraId="41A174A3" w14:textId="194836AF" w:rsidR="003B650C" w:rsidRPr="00D00155" w:rsidRDefault="00D00155" w:rsidP="00D00155">
      <w:pPr>
        <w:jc w:val="left"/>
        <w:rPr>
          <w:rFonts w:ascii="Roboto Condensed" w:hAnsi="Roboto Condensed"/>
          <w:lang w:val="es-PE"/>
        </w:rPr>
      </w:pPr>
      <w:r>
        <w:rPr>
          <w:rFonts w:ascii="Roboto Condensed" w:hAnsi="Roboto Condensed"/>
          <w:lang w:val="es-PE"/>
        </w:rPr>
        <w:lastRenderedPageBreak/>
        <w:br w:type="page"/>
      </w:r>
    </w:p>
    <w:p w14:paraId="063430F5" w14:textId="77777777" w:rsidR="003B650C" w:rsidRPr="00D00155" w:rsidRDefault="003B650C" w:rsidP="003B650C">
      <w:pPr>
        <w:pStyle w:val="NormalWeb"/>
        <w:rPr>
          <w:rFonts w:ascii="Roboto Condensed" w:hAnsi="Roboto Condensed"/>
        </w:rPr>
      </w:pPr>
      <w:r w:rsidRPr="00D00155">
        <w:rPr>
          <w:rStyle w:val="Textoennegrita"/>
          <w:rFonts w:ascii="Roboto Condensed" w:hAnsi="Roboto Condensed"/>
        </w:rPr>
        <w:lastRenderedPageBreak/>
        <w:t>Experiencia previa como Analista/Desarrollador</w:t>
      </w:r>
      <w:r w:rsidRPr="00D00155">
        <w:rPr>
          <w:rFonts w:ascii="Roboto Condensed" w:hAnsi="Roboto Condensed"/>
        </w:rPr>
        <w:t xml:space="preserve"> (</w:t>
      </w:r>
      <w:r w:rsidRPr="00D00155">
        <w:rPr>
          <w:rStyle w:val="nfasis"/>
          <w:rFonts w:ascii="Roboto Condensed" w:hAnsi="Roboto Condensed"/>
        </w:rPr>
        <w:t>2016 – 2018</w:t>
      </w:r>
      <w:r w:rsidRPr="00D00155">
        <w:rPr>
          <w:rFonts w:ascii="Roboto Condensed" w:hAnsi="Roboto Condensed"/>
        </w:rPr>
        <w:t>)</w:t>
      </w:r>
    </w:p>
    <w:p w14:paraId="1B46C9FF" w14:textId="77777777" w:rsidR="003B650C" w:rsidRPr="00D00155" w:rsidRDefault="003B650C" w:rsidP="003B650C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Fonts w:ascii="Roboto Condensed" w:hAnsi="Roboto Condensed"/>
          <w:lang w:val="es-PE"/>
        </w:rPr>
        <w:t xml:space="preserve">Desarrollo de sistemas de gestión, soporte a usuarios, reportes y mantenimiento de ERP en </w:t>
      </w:r>
      <w:r w:rsidRPr="00D00155">
        <w:rPr>
          <w:rStyle w:val="Textoennegrita"/>
          <w:rFonts w:ascii="Roboto Condensed" w:hAnsi="Roboto Condensed"/>
          <w:lang w:val="es-PE"/>
        </w:rPr>
        <w:t>Universidad Juan Mejía Baca</w:t>
      </w:r>
      <w:r w:rsidRPr="00D00155">
        <w:rPr>
          <w:rFonts w:ascii="Roboto Condensed" w:hAnsi="Roboto Condensed"/>
          <w:lang w:val="es-PE"/>
        </w:rPr>
        <w:t xml:space="preserve">, </w:t>
      </w:r>
      <w:r w:rsidRPr="00D00155">
        <w:rPr>
          <w:rStyle w:val="Textoennegrita"/>
          <w:rFonts w:ascii="Roboto Condensed" w:hAnsi="Roboto Condensed"/>
          <w:lang w:val="es-PE"/>
        </w:rPr>
        <w:t>Industria Arrocera de América</w:t>
      </w:r>
      <w:r w:rsidRPr="00D00155">
        <w:rPr>
          <w:rFonts w:ascii="Roboto Condensed" w:hAnsi="Roboto Condensed"/>
          <w:lang w:val="es-PE"/>
        </w:rPr>
        <w:t xml:space="preserve"> y </w:t>
      </w:r>
      <w:r w:rsidRPr="00D00155">
        <w:rPr>
          <w:rStyle w:val="Textoennegrita"/>
          <w:rFonts w:ascii="Roboto Condensed" w:hAnsi="Roboto Condensed"/>
          <w:lang w:val="es-PE"/>
        </w:rPr>
        <w:t>Organización Educativa CIMA</w:t>
      </w:r>
      <w:r w:rsidRPr="00D00155">
        <w:rPr>
          <w:rFonts w:ascii="Roboto Condensed" w:hAnsi="Roboto Condensed"/>
          <w:lang w:val="es-PE"/>
        </w:rPr>
        <w:t>.</w:t>
      </w:r>
    </w:p>
    <w:p w14:paraId="05C00ED0" w14:textId="77777777" w:rsidR="003B650C" w:rsidRPr="00D00155" w:rsidRDefault="000132CE" w:rsidP="003B650C">
      <w:pPr>
        <w:spacing w:after="0"/>
        <w:rPr>
          <w:rFonts w:ascii="Roboto Condensed" w:hAnsi="Roboto Condensed"/>
        </w:rPr>
      </w:pPr>
      <w:r>
        <w:rPr>
          <w:rFonts w:ascii="Roboto Condensed" w:hAnsi="Roboto Condensed"/>
        </w:rPr>
        <w:pict w14:anchorId="590E3EDF">
          <v:rect id="_x0000_i1028" style="width:0;height:1.5pt" o:hralign="center" o:hrstd="t" o:hr="t" fillcolor="#a0a0a0" stroked="f"/>
        </w:pict>
      </w:r>
    </w:p>
    <w:p w14:paraId="3404E681" w14:textId="77777777" w:rsidR="003B650C" w:rsidRPr="00D00155" w:rsidRDefault="003B650C" w:rsidP="003B650C">
      <w:pPr>
        <w:pStyle w:val="Ttulo3"/>
        <w:rPr>
          <w:rFonts w:ascii="Roboto Condensed" w:hAnsi="Roboto Condensed"/>
        </w:rPr>
      </w:pPr>
      <w:proofErr w:type="spellStart"/>
      <w:r w:rsidRPr="00D00155">
        <w:rPr>
          <w:rFonts w:ascii="Roboto Condensed" w:hAnsi="Roboto Condensed"/>
        </w:rPr>
        <w:t>Educación</w:t>
      </w:r>
      <w:proofErr w:type="spellEnd"/>
    </w:p>
    <w:p w14:paraId="3B0BAB65" w14:textId="6C4362DD" w:rsidR="003B650C" w:rsidRPr="00D00155" w:rsidRDefault="003B650C" w:rsidP="003B650C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Roboto Condensed" w:hAnsi="Roboto Condensed"/>
          <w:lang w:val="es-PE"/>
        </w:rPr>
      </w:pPr>
      <w:r w:rsidRPr="00D00155">
        <w:rPr>
          <w:rStyle w:val="Textoennegrita"/>
          <w:rFonts w:ascii="Roboto Condensed" w:hAnsi="Roboto Condensed"/>
          <w:lang w:val="es-PE"/>
        </w:rPr>
        <w:t>Universidad Señor de Sipán</w:t>
      </w:r>
      <w:r w:rsidRPr="00D00155">
        <w:rPr>
          <w:rFonts w:ascii="Roboto Condensed" w:hAnsi="Roboto Condensed"/>
          <w:lang w:val="es-PE"/>
        </w:rPr>
        <w:t xml:space="preserve"> — </w:t>
      </w:r>
      <w:r w:rsidRPr="00D00155">
        <w:rPr>
          <w:rStyle w:val="nfasis"/>
          <w:rFonts w:ascii="Roboto Condensed" w:hAnsi="Roboto Condensed"/>
          <w:lang w:val="es-PE"/>
        </w:rPr>
        <w:t>2017</w:t>
      </w:r>
      <w:r w:rsidRPr="00D00155">
        <w:rPr>
          <w:rFonts w:ascii="Roboto Condensed" w:hAnsi="Roboto Condensed"/>
          <w:lang w:val="es-PE"/>
        </w:rPr>
        <w:br/>
        <w:t>Ingeniería de Sistemas</w:t>
      </w:r>
      <w:r w:rsidR="00D00155">
        <w:rPr>
          <w:rFonts w:ascii="Roboto Condensed" w:hAnsi="Roboto Condensed"/>
          <w:lang w:val="es-PE"/>
        </w:rPr>
        <w:t xml:space="preserve"> - Culminado</w:t>
      </w:r>
    </w:p>
    <w:p w14:paraId="4503CAAC" w14:textId="2E1C359D" w:rsidR="000E4D45" w:rsidRPr="00D00155" w:rsidRDefault="000E4D45" w:rsidP="003B650C">
      <w:pPr>
        <w:rPr>
          <w:rFonts w:ascii="Roboto Condensed" w:hAnsi="Roboto Condensed"/>
          <w:lang w:val="es-PE"/>
        </w:rPr>
      </w:pPr>
    </w:p>
    <w:sectPr w:rsidR="000E4D45" w:rsidRPr="00D00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63B2C"/>
    <w:multiLevelType w:val="multilevel"/>
    <w:tmpl w:val="8508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E4D19"/>
    <w:multiLevelType w:val="multilevel"/>
    <w:tmpl w:val="DEC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B0B21"/>
    <w:multiLevelType w:val="multilevel"/>
    <w:tmpl w:val="54B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C6312"/>
    <w:multiLevelType w:val="multilevel"/>
    <w:tmpl w:val="C56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D3094"/>
    <w:multiLevelType w:val="multilevel"/>
    <w:tmpl w:val="D18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958AE"/>
    <w:multiLevelType w:val="multilevel"/>
    <w:tmpl w:val="AF1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2CE"/>
    <w:rsid w:val="00034616"/>
    <w:rsid w:val="0006063C"/>
    <w:rsid w:val="000E4D45"/>
    <w:rsid w:val="0015074B"/>
    <w:rsid w:val="0029639D"/>
    <w:rsid w:val="00326F90"/>
    <w:rsid w:val="003B650C"/>
    <w:rsid w:val="00536332"/>
    <w:rsid w:val="00AA1D8D"/>
    <w:rsid w:val="00B47730"/>
    <w:rsid w:val="00BA31F7"/>
    <w:rsid w:val="00CB0664"/>
    <w:rsid w:val="00D001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39849E"/>
  <w14:defaultImageDpi w14:val="300"/>
  <w15:docId w15:val="{5846AD65-11DB-42F0-9059-A85B1054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650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semiHidden/>
    <w:unhideWhenUsed/>
    <w:rsid w:val="00536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Emerson Vásquez</cp:lastModifiedBy>
  <cp:revision>3</cp:revision>
  <dcterms:created xsi:type="dcterms:W3CDTF">2025-09-30T17:07:00Z</dcterms:created>
  <dcterms:modified xsi:type="dcterms:W3CDTF">2025-10-02T23:58:00Z</dcterms:modified>
  <cp:category/>
</cp:coreProperties>
</file>